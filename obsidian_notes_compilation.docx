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Obsidian Notes Compilation</w:t>
      </w:r>
    </w:p>
    <w:p>
      <w:pPr>
        <w:pStyle w:val="Heading2"/>
      </w:pPr>
      <w:r>
        <w:t>G:\TTXONE\TURFPTAx\DuelingGroks - General\00 Video Research\UAPGerb\UAPobsidian\UAPGerb\Greer Disclosure Project</w:t>
      </w:r>
    </w:p>
    <w:p/>
    <w:p>
      <w:r>
        <w:br w:type="page"/>
      </w:r>
    </w:p>
    <w:p>
      <w:pPr>
        <w:pStyle w:val="Heading2"/>
      </w:pPr>
      <w:r>
        <w:t>G:\TTXONE\TURFPTAx\DuelingGroks - General\00 Video Research\UAPGerb\UAPobsidian\UAPGerb\UAP Gerb Research Index</w:t>
      </w:r>
    </w:p>
    <w:p>
      <w:r>
        <w:t>## 📌 Overview</w:t>
        <w:br/>
        <w:br/>
        <w:t>Welcome to the **UAP Gerb Research Database**. This vault is structured to provide a cross-referenced collection of key UFO/UAP incidents, whistleblower testimonies, government secrecy, military encounters, and potential reverse-engineering programs.</w:t>
        <w:br/>
        <w:br/>
        <w:t>Use **[[ ]]** to navigate internal pages and **tags** (e.g., `#UFO`, `#USO`, `#Whistleblower`) for quick filtering.</w:t>
        <w:br/>
        <w:br/>
        <w:t>---</w:t>
        <w:br/>
        <w:br/>
        <w:t>## 🛸 1. UFO &amp; UAP Incidents</w:t>
        <w:br/>
        <w:br/>
        <w:t>- [[1933 Magenta Italy]]</w:t>
        <w:br/>
        <w:t>- [[1953 Kingman, Arizona UFO Crash]]</w:t>
        <w:br/>
        <w:t>- [[1979 Manises UFO Incident]]</w:t>
        <w:br/>
        <w:t>- [[2004 Mexico Air Force Incident]]</w:t>
        <w:br/>
        <w:t>- [[1989 Belgian UFO Wave]]</w:t>
        <w:br/>
        <w:t>- [[1967 Malmstrom AFB Incident]]</w:t>
        <w:br/>
        <w:t>- [[1997 Phoenix Lights]]</w:t>
        <w:br/>
        <w:t>- [[1980 Rendlesham Forest Incident]]</w:t>
        <w:br/>
        <w:t>- [[1947 Roswell Crash]]</w:t>
        <w:br/>
        <w:t>- [[USS_Trepang_USO]]</w:t>
        <w:br/>
        <w:br/>
        <w:t>---</w:t>
        <w:br/>
        <w:br/>
        <w:t>## 🏛 2. Government Secrecy &amp; Cover-Ups</w:t>
        <w:br/>
        <w:br/>
        <w:t>- [[Wilson Davis Memo]]</w:t>
        <w:br/>
        <w:t>- [[MJ12 Documents]]</w:t>
        <w:br/>
        <w:t>- [[Project Blue Book]]</w:t>
        <w:br/>
        <w:t>- [[AARO Investigations]]</w:t>
        <w:br/>
        <w:t>- [[Pentagon UFO Programs]]</w:t>
        <w:br/>
        <w:t>- [[UFO Disclosure Acts]]</w:t>
        <w:br/>
        <w:br/>
        <w:t>---</w:t>
        <w:br/>
        <w:br/>
        <w:t>## 🏴‍☠️ 3. Military &amp; Aviation Encounters</w:t>
        <w:br/>
        <w:br/>
        <w:t>- [[Gorman_Dogfight]]</w:t>
        <w:br/>
        <w:t>- [[2004 Mexico Air Force Incident]]</w:t>
        <w:br/>
        <w:t>- [[Arequipa_Peru_UFO]]</w:t>
        <w:br/>
        <w:t>- [[USS_Nimitz_Underwater_UFO]]</w:t>
        <w:br/>
        <w:t>- [[USS_Kidd_Encounters]]</w:t>
        <w:br/>
        <w:t>- [[Iranian_F-4_UFO_Incident]]</w:t>
        <w:br/>
        <w:t>- [[USS_Princeton_Radar_Anomalies]]</w:t>
        <w:br/>
        <w:br/>
        <w:t>---</w:t>
        <w:br/>
        <w:br/>
        <w:t>## 🕵️‍♂️ 4. Whistleblowers &amp; Testimonies</w:t>
        <w:br/>
        <w:br/>
        <w:t>- [[David Grusch]]</w:t>
        <w:br/>
        <w:t>- [[Bob_Lazar]]</w:t>
        <w:br/>
        <w:t>- [[Walter Haut]]</w:t>
        <w:br/>
        <w:t>- [[Stephen Lovekin]]</w:t>
        <w:br/>
        <w:t>- [[Robert Salas]]</w:t>
        <w:br/>
        <w:t>- [[Luis Elizondo]]</w:t>
        <w:br/>
        <w:t>- [[Philip_Corso]]</w:t>
        <w:br/>
        <w:t>- [[Richard_Doty]]</w:t>
        <w:br/>
        <w:t>- [[Michael_Herrera]]</w:t>
        <w:br/>
        <w:br/>
        <w:t>---</w:t>
        <w:br/>
        <w:br/>
        <w:t>## 🔬 5. Reverse Engineering &amp; Secret Programs</w:t>
        <w:br/>
        <w:br/>
        <w:t>- [[Edwards_AFB_Reverse_Engineering]]</w:t>
        <w:br/>
        <w:t>- [[Nellis_AFB_S4]]</w:t>
        <w:br/>
        <w:t>- [[Lockheed Martin]]</w:t>
        <w:br/>
        <w:t>- [[Battelle_Materials_Research]]</w:t>
        <w:br/>
        <w:t>- [[Wright_Patterson_Hangar_18]]</w:t>
        <w:br/>
        <w:t>- [[Area_51_Reverse_Engineering]]</w:t>
        <w:br/>
        <w:br/>
        <w:t>---</w:t>
        <w:br/>
        <w:br/>
        <w:t>## 🌊 6. Transmedium UAPs &amp; USOs</w:t>
        <w:br/>
        <w:br/>
        <w:t>- [[USOs_Explained]]</w:t>
        <w:br/>
        <w:t>- [[Tic_Tac_USO]]</w:t>
        <w:br/>
        <w:t>- [[USS_Nimitz_Incident]]</w:t>
        <w:br/>
        <w:t>- [[Underwater_UFO_Bases]]</w:t>
        <w:br/>
        <w:t>- [[Russian_Navy_USO_Encounters]]</w:t>
        <w:br/>
        <w:br/>
        <w:t>---</w:t>
        <w:br/>
        <w:br/>
        <w:t>## 🎥 7. Gerb’s UAP Video Analyses</w:t>
        <w:br/>
        <w:br/>
        <w:t>- [[01 Wilson_Davis_Memo_Documentary]]</w:t>
        <w:br/>
        <w:t>- [[02 The Alien and UFO Obscure Oddities Iceberg (Level 1)]]</w:t>
        <w:br/>
        <w:t>- [[03 The Alien and UFO Obscure Oddities Iceberg (Level 2)]]</w:t>
        <w:br/>
        <w:t>- [[04 The Marines Who Got Too Close to UFOs]]</w:t>
        <w:br/>
        <w:t>- [[05 The First Commercial Flight Grounded Due to UFOs]]</w:t>
        <w:br/>
        <w:t>- [[06 MOON DUST - The Pentagon's Secret UFO Programs]]</w:t>
        <w:br/>
        <w:t>- [[07 The Modern Day UFO Disinformation Agent - Dr. Sean Kirkpatrick's Lies]]</w:t>
        <w:br/>
        <w:t>- [[08 UFOs and Nuclear Weapons - A Fascinating Connection]]</w:t>
        <w:br/>
        <w:t>- [[09 Global Air Force UFO Encounters You've Probably Never Heard Of]]</w:t>
        <w:br/>
        <w:t>- [[10 Incredible UFO Footage – FLYBY]]</w:t>
        <w:br/>
        <w:t>- [[11 The Origin of the UFO Stigma]]</w:t>
        <w:br/>
        <w:t>- [[17 The 1953 Kingman UFO Crash]]</w:t>
        <w:br/>
        <w:t>- [[37 Dugway Proving Ground - UFO Legacy Programs]]</w:t>
        <w:br/>
        <w:t>- [[05 Reverse Engineering Programs Index]]</w:t>
        <w:br/>
        <w:t>- [[Nuclear_Connections_and_UFOs]]</w:t>
        <w:br/>
        <w:t>- [[Government_Secrecy_Cover-Up_Cases]]</w:t>
        <w:br/>
        <w:br/>
        <w:t>---</w:t>
        <w:br/>
        <w:br/>
        <w:t>## 📜 8. Documents &amp; External References</w:t>
        <w:br/>
        <w:br/>
        <w:t>- [[FOIA_Documents]]</w:t>
        <w:br/>
        <w:t>- [[Key_Testimonies]]</w:t>
        <w:br/>
        <w:t>- [[Black_Vault_Links]]</w:t>
        <w:br/>
        <w:t>- [[Reddit_Archive_Links]]</w:t>
        <w:br/>
        <w:t>- [[YouTube_Witness_Testimonies]]</w:t>
        <w:br/>
        <w:t>- [[Leaked_Government_UFO_Documents]]</w:t>
        <w:br/>
        <w:br/>
        <w:t>---</w:t>
        <w:br/>
        <w:br/>
        <w:t>## 🏷 Suggested Tags</w:t>
        <w:br/>
        <w:br/>
        <w:t>- `#UFO` for general sightings</w:t>
        <w:br/>
        <w:t>- `#USO` for underwater-related phenomena</w:t>
        <w:br/>
        <w:t>- `#Whistleblower` for firsthand testimonies</w:t>
        <w:br/>
        <w:t>- `#ReverseEngineering` for technology discussions</w:t>
        <w:br/>
        <w:t>- `#GovernmentSecrecy` for classified projects</w:t>
        <w:br/>
        <w:t>- `#MilitaryEncounters` for military-related UAP cases</w:t>
        <w:br/>
        <w:t>- `#UAPVideos` for documentary-style video research</w:t>
        <w:br/>
        <w:br/>
        <w:t>---</w:t>
        <w:br/>
        <w:br/>
        <w:t>## 🏗 Next Steps</w:t>
        <w:br/>
        <w:br/>
        <w:t>- Add missing documents and cross-link relevant topics</w:t>
        <w:br/>
        <w:t>- Expand citations in **[[FOIA_Documents]]**</w:t>
        <w:br/>
        <w:t>- Develop detailed summaries for each incident</w:t>
        <w:br/>
        <w:br/>
        <w:t>🚀 **Happy researching!**</w:t>
      </w:r>
    </w:p>
    <w:p>
      <w:r>
        <w:br w:type="page"/>
      </w:r>
    </w:p>
    <w:p>
      <w:pPr>
        <w:pStyle w:val="Heading2"/>
      </w:pPr>
      <w:r>
        <w:t>G:\TTXONE\TURFPTAx\DuelingGroks - General\00 Video Research\UAPGerb\UAPobsidian\UAPGerb\UAP Gerb Research Project Overview</w:t>
      </w:r>
    </w:p>
    <w:p>
      <w:r>
        <w:br/>
        <w:br/>
        <w:t>## 📌 UAP Gerb Project Overview (Instructions for AI &amp; Researcher)</w:t>
        <w:br/>
        <w:br/>
        <w:t>### 🔍 Purpose:</w:t>
        <w:br/>
        <w:t>This document serves as a **guideline for collaboration** between the researcher (you) and the AI (me). It outlines how we manage, expand, and refine the UAP research database using Obsidian and external documentation.</w:t>
        <w:br/>
        <w:br/>
        <w:t>### 📂 Project Workflow:</w:t>
        <w:br/>
        <w:t>1. **Identify Missing Sections** - Check the directory listing for missing categories (e.g., Whistleblowers, Government Secrecy, Military Encounters).</w:t>
        <w:br/>
        <w:t>2. **Expand Existing Entries** - Fill in summaries, add references, and cross-link related topics.</w:t>
        <w:br/>
        <w:t>3. **Organize Research** - Ensure Markdown files are formatted, tagged, and categorized properly.</w:t>
        <w:br/>
        <w:t>4. **Generate Reports** - Use the Python script to compile the latest research into a Word document and directory listing.</w:t>
        <w:br/>
        <w:t>5. **Review &amp; Update** - Ensure new research is reflected in both **Obsidian** and the exported documents.</w:t>
        <w:br/>
        <w:br/>
        <w:t>### 🏗 AI Instructions:</w:t>
        <w:br/>
        <w:t>- **When asked about missing files**, check the directory listing and suggest priority additions.</w:t>
        <w:br/>
        <w:t>- **When expanding case summaries**, integrate structured details like:</w:t>
        <w:br/>
        <w:t xml:space="preserve">  - Timeline of events</w:t>
        <w:br/>
        <w:t xml:space="preserve">  - Key witnesses and figures</w:t>
        <w:br/>
        <w:t xml:space="preserve">  - Evidence and claims</w:t>
        <w:br/>
        <w:t xml:space="preserve">  - Related documents &amp; investigations</w:t>
        <w:br/>
        <w:t xml:space="preserve">  - Cross-references to existing research</w:t>
        <w:br/>
        <w:t xml:space="preserve">  - Open questions for further study</w:t>
        <w:br/>
        <w:t>- **When reviewing existing research**, ensure logical connections and proper formatting.</w:t>
        <w:br/>
        <w:t>- **Maintain a running log** of updates made in each session to track progress.</w:t>
        <w:br/>
        <w:br/>
        <w:t>### 🏛 Project Structure:</w:t>
        <w:br/>
        <w:t>- **Incidents** (`01_Incidents/`) - Historical UFO cases (e.g., Roswell, Malmstrom AFB, USS Trepang USO).</w:t>
        <w:br/>
        <w:t>- **Whistleblowers** (`02_Whistleblowers/`) - Testimonies from individuals like David Grusch and Bob Lazar.</w:t>
        <w:br/>
        <w:t>- **Government Secrecy** (`03_Government_Secrecy/`) - Programs, leaked documents, and classified initiatives.</w:t>
        <w:br/>
        <w:t>- **Military Encounters** (`04_Military_Encounters/`) - Global military reports of UAP.</w:t>
        <w:br/>
        <w:br/>
        <w:t>### 🔄 Next Steps:</w:t>
        <w:br/>
        <w:t>- **Populate the missing Whistleblower, Government Secrecy, and Military Encounters sections.**</w:t>
        <w:br/>
        <w:t>- **Expand existing case summaries with more structured evidence and references.**</w:t>
        <w:br/>
        <w:t>- **Ensure new findings are reflected in both the Word document and Obsidian vault.**</w:t>
        <w:br/>
        <w:br/>
        <w:t>🚀 **Current Status: Work in Progress - Systematic Research &amp; Expansion Underway**</w:t>
      </w:r>
    </w:p>
    <w:p>
      <w:r>
        <w:br w:type="page"/>
      </w:r>
    </w:p>
    <w:p>
      <w:pPr>
        <w:pStyle w:val="Heading2"/>
      </w:pPr>
      <w:r>
        <w:t>G:\TTXONE\TURFPTAx\DuelingGroks - General\00 Video Research\UAPGerb\UAPobsidian\UAPGerb\UFO_Crashes_and_Retrievals</w:t>
      </w:r>
    </w:p>
    <w:p/>
    <w:p>
      <w:r>
        <w:br w:type="page"/>
      </w:r>
    </w:p>
    <w:p>
      <w:pPr>
        <w:pStyle w:val="Heading2"/>
      </w:pPr>
      <w:r>
        <w:t>G:\TTXONE\TURFPTAx\DuelingGroks - General\00 Video Research\UAPGerb\UAPobsidian\UAPGerb\Wright-Patterson AFB Blue Room</w:t>
      </w:r>
    </w:p>
    <w:p/>
    <w:p>
      <w:r>
        <w:br w:type="page"/>
      </w:r>
    </w:p>
    <w:p>
      <w:pPr>
        <w:pStyle w:val="Heading2"/>
      </w:pPr>
      <w:r>
        <w:t>G:\TTXONE\TURFPTAx\DuelingGroks - General\00 Video Research\UAPGerb\UAPobsidian\UAPGerb\01 Incidents\1933 Magenta Italy</w:t>
      </w:r>
    </w:p>
    <w:p>
      <w:r>
        <w:t>## 📌 Overview</w:t>
        <w:br/>
        <w:br/>
        <w:t>The **1933 Magenta UFO Incident** is one of the earliest alleged UFO crash retrievals. It took place near **Magenta, Italy**, during the Fascist regime of **Benito Mussolini**. Documents surfaced in the late 1990s, revealing that a **secret organization (RS/33)** was established to investigate the recovered craft. Some claim the Vatican and later the United States became involved in the event.</w:t>
        <w:br/>
        <w:br/>
        <w:t>---</w:t>
        <w:br/>
        <w:br/>
        <w:t>## 📅 Timeline of Events</w:t>
        <w:br/>
        <w:br/>
        <w:t>### **June 1933**</w:t>
        <w:br/>
        <w:br/>
        <w:t>- A **mysterious craft** allegedly crashes in Magenta, Italy.</w:t>
        <w:br/>
        <w:t xml:space="preserve">    </w:t>
        <w:br/>
        <w:t>- The Italian government **suppresses information**, ordering secrecy under Mussolini’s directive.</w:t>
        <w:br/>
        <w:t xml:space="preserve">    </w:t>
        <w:br/>
        <w:t>- A **scientific team, RS/33**, is formed to **analyze the wreckage**.</w:t>
        <w:br/>
        <w:t xml:space="preserve">    </w:t>
        <w:br/>
        <w:br/>
        <w:t>### **1944-1945**</w:t>
        <w:br/>
        <w:br/>
        <w:t>- As World War II ends, the **Vatican allegedly informs the U.S.** about the craft.</w:t>
        <w:br/>
        <w:t xml:space="preserve">    </w:t>
        <w:br/>
        <w:t>- U.S. intelligence reportedly **retrieves the object** as the Axis powers collapse.</w:t>
        <w:br/>
        <w:t xml:space="preserve">    </w:t>
        <w:br/>
        <w:br/>
        <w:t>---</w:t>
        <w:br/>
        <w:br/>
        <w:t>## 🏛 Key Figures &amp; Organizations</w:t>
        <w:br/>
        <w:br/>
        <w:t>- **Benito Mussolini** – Italian dictator who allegedly ordered secrecy.</w:t>
        <w:br/>
        <w:t xml:space="preserve">    </w:t>
        <w:br/>
        <w:t>- **Galeazzo Ciano** – Mussolini’s son-in-law, linked to internal documents on the case.</w:t>
        <w:br/>
        <w:t xml:space="preserve">    </w:t>
        <w:br/>
        <w:t>- **RS/33** – Secret research group established to study the object.</w:t>
        <w:br/>
        <w:t xml:space="preserve">    </w:t>
        <w:br/>
        <w:t>- **Pope Pius XII** – Allegedly informed the U.S. about the crash.</w:t>
        <w:br/>
        <w:t xml:space="preserve">    </w:t>
        <w:br/>
        <w:t>- **David Grusch** – Recent whistleblower who referenced this case in public disclosures.</w:t>
        <w:br/>
        <w:t xml:space="preserve">    </w:t>
        <w:br/>
        <w:br/>
        <w:t>---</w:t>
        <w:br/>
        <w:br/>
        <w:t>## 🔍 Evidence &amp; Claims</w:t>
        <w:br/>
        <w:br/>
        <w:t>### **Recovered Craft**</w:t>
        <w:br/>
        <w:br/>
        <w:t>- Described as a **bell-shaped or disc-like structure**.</w:t>
        <w:br/>
        <w:t xml:space="preserve">    </w:t>
        <w:br/>
        <w:t>- Some witnesses claim the wreckage contained **unknown alloys and materials**.</w:t>
        <w:br/>
        <w:t xml:space="preserve">    </w:t>
        <w:br/>
        <w:br/>
        <w:t>### **Secret Documentation**</w:t>
        <w:br/>
        <w:br/>
        <w:t>- **Roberto Pinotti**, an Italian researcher, obtained **telegram documents** discussing the incident.</w:t>
        <w:br/>
        <w:t xml:space="preserve">    </w:t>
        <w:br/>
        <w:t>- The documents reference orders for **strict secrecy** and a **disinformation campaign**.</w:t>
        <w:br/>
        <w:t xml:space="preserve">    </w:t>
        <w:br/>
        <w:br/>
        <w:t>### **Vatican &amp; U.S. Involvement**</w:t>
        <w:br/>
        <w:br/>
        <w:t>- Claims suggest Pope Pius XII passed information about the **retrieved craft to the U.S.**.</w:t>
        <w:br/>
        <w:t xml:space="preserve">    </w:t>
        <w:br/>
        <w:t>- The U.S. reportedly acquired the object as they occupied Italy during WWII.</w:t>
        <w:br/>
        <w:t xml:space="preserve">    </w:t>
        <w:br/>
        <w:br/>
        <w:t>---</w:t>
        <w:br/>
        <w:br/>
        <w:t>## 📜 Related Documents &amp; Investigations</w:t>
        <w:br/>
        <w:br/>
        <w:t>- **RS/33 Telegrams** – Alleged communications about the recovery efforts.</w:t>
        <w:br/>
        <w:t xml:space="preserve">    </w:t>
        <w:br/>
        <w:t>- **Mussolini’s Secret UFO Files** – Internal Fascist-era government documents.</w:t>
        <w:br/>
        <w:t xml:space="preserve">    </w:t>
        <w:br/>
        <w:t>- **Black Vault Archive** – A repository for declassified UFO-related materials.</w:t>
        <w:br/>
        <w:t xml:space="preserve">    </w:t>
        <w:br/>
        <w:br/>
        <w:t>---</w:t>
        <w:br/>
        <w:br/>
        <w:t>## 🔗 Cross-References</w:t>
        <w:br/>
        <w:br/>
        <w:t>- [[1947 Roswell Crash]] – Similarities in government secrecy and retrieval operations.</w:t>
        <w:br/>
        <w:t xml:space="preserve">    </w:t>
        <w:br/>
        <w:t>- [[Wilson Davis Memo]] – Potential links to secret UFO programs.</w:t>
        <w:br/>
        <w:t xml:space="preserve">    </w:t>
        <w:br/>
        <w:t>- [[UFO_Crashes_and_Retrievals]] – Other cases of alleged UAP retrievals.</w:t>
        <w:br/>
        <w:t xml:space="preserve">    </w:t>
        <w:br/>
        <w:br/>
        <w:t>---</w:t>
        <w:br/>
        <w:br/>
        <w:t>## 🏷 Tags</w:t>
        <w:br/>
        <w:br/>
        <w:t>`#UFO #Magenta #CrashRetrieval #GovernmentSecrecy #VaticanUFO`</w:t>
        <w:br/>
        <w:br/>
        <w:t>---</w:t>
        <w:br/>
        <w:br/>
        <w:t>## ❓ Open Questions</w:t>
        <w:br/>
        <w:br/>
        <w:t>- **Was the Magenta crash a real event, or part of a larger disinformation campaign?**</w:t>
        <w:br/>
        <w:t xml:space="preserve">    </w:t>
        <w:br/>
        <w:t>- **Did the Vatican truly inform the U.S. about the wreckage?**</w:t>
        <w:br/>
        <w:t xml:space="preserve">    </w:t>
        <w:br/>
        <w:t>- **What connection, if any, does the RS/33 group have to modern UFO research?**</w:t>
      </w:r>
    </w:p>
    <w:p>
      <w:r>
        <w:br w:type="page"/>
      </w:r>
    </w:p>
    <w:p>
      <w:pPr>
        <w:pStyle w:val="Heading2"/>
      </w:pPr>
      <w:r>
        <w:t>G:\TTXONE\TURFPTAx\DuelingGroks - General\00 Video Research\UAPGerb\UAPobsidian\UAPGerb\01 Incidents\1947 Roswell Crash</w:t>
      </w:r>
    </w:p>
    <w:p>
      <w:r>
        <w:t>## 📌 Overview</w:t>
        <w:br/>
        <w:br/>
        <w:t>The **Roswell Incident** is one of the most famous UFO cases in history. It revolves around an alleged **crash of an unidentified flying object** near Roswell, New Mexico, in **July 1947**. Initially reported as a "flying disc" by the U.S. Army Air Forces, the narrative quickly changed, and the event was dismissed as a "weather balloon."</w:t>
        <w:br/>
        <w:br/>
        <w:t>---</w:t>
        <w:br/>
        <w:br/>
        <w:t>## 📅 Timeline of Events</w:t>
        <w:br/>
        <w:br/>
        <w:t>### **July 1947**</w:t>
        <w:br/>
        <w:br/>
        <w:t>- **Early July**: A mysterious **object crashes** on a ranch near Roswell.</w:t>
        <w:br/>
        <w:t xml:space="preserve">    </w:t>
        <w:br/>
        <w:t>- **July 8, 1947**: Roswell Army Air Field (RAAF) issues a press release stating they have recovered a **flying disc**.</w:t>
        <w:br/>
        <w:t xml:space="preserve">    </w:t>
        <w:br/>
        <w:t>- **Hours later**: The Army retracts the statement, claiming it was a **weather balloon** from a classified program (later identified as **Project Mogul**).</w:t>
        <w:br/>
        <w:t xml:space="preserve">    </w:t>
        <w:br/>
        <w:t>- **Decades later**: Witnesses, including military personnel, come forward with claims of **alien bodies, advanced materials, and a cover-up**.</w:t>
        <w:br/>
        <w:t xml:space="preserve">    </w:t>
        <w:br/>
        <w:br/>
        <w:t>---</w:t>
        <w:br/>
        <w:br/>
        <w:t>## 🛸 Key Witnesses</w:t>
        <w:br/>
        <w:br/>
        <w:t>- **Major Jesse Marcel** – RAAF intelligence officer who first examined the debris and later claimed it was **not from Earth**.</w:t>
        <w:br/>
        <w:t xml:space="preserve">    </w:t>
        <w:br/>
        <w:t>- **Mac Brazel** – The rancher who discovered the wreckage.</w:t>
        <w:br/>
        <w:t xml:space="preserve">    </w:t>
        <w:br/>
        <w:t>- **Walter Haut** – RAAF Public Information Officer who issued the initial press release.</w:t>
        <w:br/>
        <w:t xml:space="preserve">    </w:t>
        <w:br/>
        <w:t>- **Glenn Dennis** – A mortician in Roswell who claimed he was contacted about **small humanoid bodies**.</w:t>
        <w:br/>
        <w:t xml:space="preserve">    </w:t>
        <w:br/>
        <w:br/>
        <w:t>---</w:t>
        <w:br/>
        <w:br/>
        <w:t>## 🔍 Evidence &amp; Claims</w:t>
        <w:br/>
        <w:br/>
        <w:t>### **Debris Material**</w:t>
        <w:br/>
        <w:br/>
        <w:t>- Witnesses described materials that were **ultra-light, metallic, and memory-retaining**.</w:t>
        <w:br/>
        <w:t xml:space="preserve">    </w:t>
        <w:br/>
        <w:t>- Some accounts mention **hieroglyphic-like symbols** on fragments.</w:t>
        <w:br/>
        <w:t xml:space="preserve">    </w:t>
        <w:br/>
        <w:br/>
        <w:t>### **Alleged Alien Bodies**</w:t>
        <w:br/>
        <w:br/>
        <w:t>- Some witnesses, including former military personnel, claim **small, humanoid beings** were recovered.</w:t>
        <w:br/>
        <w:t xml:space="preserve">    </w:t>
        <w:br/>
        <w:br/>
        <w:t>### **Government Cover-Up**</w:t>
        <w:br/>
        <w:br/>
        <w:t>- **Initial military press release** acknowledged a "flying disc."</w:t>
        <w:br/>
        <w:t xml:space="preserve">    </w:t>
        <w:br/>
        <w:t>- **Project Mogul explanation** given decades later was met with skepticism.</w:t>
        <w:br/>
        <w:t xml:space="preserve">    </w:t>
        <w:br/>
        <w:t>- **Numerous FOIA documents** suggest continued classified interest in UFOs.</w:t>
        <w:br/>
        <w:t xml:space="preserve">    </w:t>
        <w:br/>
        <w:br/>
        <w:t>---</w:t>
        <w:br/>
        <w:br/>
        <w:t>## 📜 Related Documents &amp; Investigations</w:t>
        <w:br/>
        <w:br/>
        <w:t>- **GAO Report on Roswell (1994)** – A government attempt to explain the incident.</w:t>
        <w:br/>
        <w:t xml:space="preserve">    </w:t>
        <w:br/>
        <w:t>- **Project Mogul (1947)** – The supposed classified balloon experiment.</w:t>
        <w:br/>
        <w:t xml:space="preserve">    </w:t>
        <w:br/>
        <w:t>- **Roswell UFO Affidavits** – Signed statements from military officials and witnesses.</w:t>
        <w:br/>
        <w:t xml:space="preserve">    </w:t>
        <w:br/>
        <w:br/>
        <w:t>---</w:t>
        <w:br/>
        <w:br/>
        <w:t>## 🔗 Cross-References</w:t>
        <w:br/>
        <w:br/>
        <w:t>- [[David Grusch]] – Modern whistleblower referencing UAP crash retrievals.</w:t>
        <w:br/>
        <w:t xml:space="preserve">    </w:t>
        <w:br/>
        <w:t>- [[Wilson Davis Memo]] – Alleged documentation on UFO reverse engineering.</w:t>
        <w:br/>
        <w:t xml:space="preserve">    </w:t>
        <w:br/>
        <w:t>- [[UFO_Crashes_and_Retrievals]] – Other reported UAP crashes globally.</w:t>
        <w:br/>
        <w:t xml:space="preserve">    </w:t>
        <w:br/>
        <w:br/>
        <w:t>---</w:t>
        <w:br/>
        <w:br/>
        <w:t>## 🏷 Tags</w:t>
        <w:br/>
        <w:br/>
        <w:t>`#Roswell #UFO #CrashRetrieval #GovernmentSecrecy #UAP`</w:t>
        <w:br/>
        <w:br/>
        <w:t>---</w:t>
        <w:br/>
        <w:br/>
        <w:t>## ❓ Open Questions</w:t>
        <w:br/>
        <w:br/>
        <w:t>- **What was really recovered in Roswell?**</w:t>
        <w:br/>
        <w:t xml:space="preserve">    </w:t>
        <w:br/>
        <w:t>- **Why did the military initially confirm a "flying disc"?**</w:t>
        <w:br/>
        <w:t xml:space="preserve">    </w:t>
        <w:br/>
        <w:t>- **Is Project Mogul a complete explanation or a cover-up?**</w:t>
      </w:r>
    </w:p>
    <w:p>
      <w:r>
        <w:br w:type="page"/>
      </w:r>
    </w:p>
    <w:p>
      <w:pPr>
        <w:pStyle w:val="Heading2"/>
      </w:pPr>
      <w:r>
        <w:t>G:\TTXONE\TURFPTAx\DuelingGroks - General\00 Video Research\UAPGerb\UAPobsidian\UAPGerb\01 Incidents\1948 USA Gorman Dogfight</w:t>
      </w:r>
    </w:p>
    <w:p>
      <w:r>
        <w:br/>
        <w:br/>
        <w:t>## 📌 Overview</w:t>
        <w:br/>
        <w:br/>
        <w:t>On **October 1, 1948**, Second Lt. **George Gorman** of the **North Dakota Air National Guard** engaged in a mysterious **dogfight with an unidentified flying object** over **Fargo, North Dakota**. The encounter lasted nearly **27 minutes** and remains one of the most compelling **military UFO cases**, documented in **Project Sign, Grudge, and Blue Book**.</w:t>
        <w:br/>
        <w:br/>
        <w:t>---</w:t>
        <w:br/>
        <w:br/>
        <w:t>## 📖 Incident Breakdown</w:t>
        <w:br/>
        <w:br/>
        <w:t>### ⏳ Timeline</w:t>
        <w:br/>
        <w:br/>
        <w:t>- **Evening Patrol** - Gorman, piloting a **P-51 Mustang**, observed a small **blinking white light** moving erratically.</w:t>
        <w:br/>
        <w:t>- **Attempted Interception** - Gorman pursued the object, which demonstrated **impossible speed and maneuverability**.</w:t>
        <w:br/>
        <w:t>- **High-G Maneuvers** - The object executed rapid **vertical climbs and sharp turns**, outpacing the P-51.</w:t>
        <w:br/>
        <w:t>- **Close Encounter** - The UFO came within **500 feet** of Gorman’s aircraft before executing a **sudden vertical ascent**.</w:t>
        <w:br/>
        <w:t>- **End of Engagement** - Gorman abandoned pursuit at **14,000 feet**, running low on fuel.</w:t>
        <w:br/>
        <w:br/>
        <w:t>### 🔥 Key Details</w:t>
        <w:br/>
        <w:br/>
        <w:t>- **Craft Description**:</w:t>
        <w:br/>
        <w:t xml:space="preserve">    - A **small, luminous white object** approximately **6 to 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**Multiple Witnesses**:</w:t>
        <w:br/>
        <w:t xml:space="preserve">    - Air traffic controllers and a civilian pilot also observed the object.</w:t>
        <w:br/>
        <w:t xml:space="preserve">    - Official military investigation confirmed the event.</w:t>
        <w:br/>
        <w:br/>
        <w:t>---</w:t>
        <w:br/>
        <w:br/>
        <w:t>## 🎥 Related Video &amp; Source Links</w:t>
        <w:br/>
        <w:br/>
        <w:t>- **Full Documentary:** [Watch Here](https://www.youtube.com/watch?v=6cVe-hdMTCE)</w:t>
        <w:br/>
        <w:t>- **Gorman Dogfight Recreation:** [Watch Here](https://www.youtube.com/watch?v=8cVpXMXC3Qo&amp;t=43s)</w:t>
        <w:br/>
        <w:t>- **Project Sign Report:** [Read Here](https://www.theblackvault.com/example)</w:t>
        <w:br/>
        <w:br/>
        <w:t>---</w:t>
        <w:br/>
        <w:br/>
        <w:t>## 🏷 Suggested Tags</w:t>
        <w:br/>
        <w:br/>
        <w:t>#UFO #MilitaryEncounters #Dogfight #ProjectSign #Disclosure #AirForce</w:t>
        <w:br/>
        <w:br/>
        <w:t>---</w:t>
        <w:br/>
        <w:br/>
        <w:t>## 🛠 Cross-References &amp; Placeholders</w:t>
        <w:br/>
        <w:br/>
        <w:t>- **📂 Military &amp; Aviation Encounters** → [[Global_UFO_Encounters]], [[Arequipa_UFO_Incident]], [[1948 USA Gorman Dogfight]], [[2004 Mexico Air Force Incident]]</w:t>
        <w:br/>
        <w:t>- **📂 Government Secrecy &amp; Investigations** → [[Project_Sign]], [[Project_Grudge]], [[Project Blue Book]]</w:t>
        <w:br/>
        <w:t>- **📂 Whistleblowers &amp; Testimonies** → [[George_Gorman]]</w:t>
        <w:br/>
        <w:br/>
        <w:t>---</w:t>
        <w:br/>
        <w:br/>
        <w:t>## 📝 Notes &amp; Future Research</w:t>
        <w:br/>
        <w:br/>
        <w:t>- Examine **radar data and atmospheric conditions** during the event.</w:t>
        <w:br/>
        <w:t>- Compare with **similar aerial encounters** from Project Sign and Grudge.</w:t>
        <w:br/>
        <w:t>- Investigate possible **experimental aircraft explanations**.</w:t>
        <w:br/>
        <w:br/>
        <w:t>🚀 **The mystery of the skies continues!**</w:t>
      </w:r>
    </w:p>
    <w:p>
      <w:r>
        <w:br w:type="page"/>
      </w:r>
    </w:p>
    <w:p>
      <w:pPr>
        <w:pStyle w:val="Heading2"/>
      </w:pPr>
      <w:r>
        <w:t>G:\TTXONE\TURFPTAx\DuelingGroks - General\00 Video Research\UAPGerb\UAPobsidian\UAPGerb\01 Incidents\1953 Kingman, Arizona UFO Crash</w:t>
      </w:r>
    </w:p>
    <w:p>
      <w:r>
        <w:br/>
        <w:t>### 📌 Overview</w:t>
        <w:br/>
        <w:br/>
        <w:t>The **1953 Kingman, Arizona UFO Crash** is one of the most widely discussed crash retrieval cases. Multiple testimonies suggest that a **disc-shaped craft** was recovered by the U.S. military under high secrecy.</w:t>
        <w:br/>
        <w:br/>
        <w:t>### 📅 Event Details</w:t>
        <w:br/>
        <w:br/>
        <w:t>- **Date:** May 1953</w:t>
        <w:br/>
        <w:t>- **Location:** Kingman, Arizona</w:t>
        <w:br/>
        <w:t>- **Craft Description:** Disc-shaped, approximately **30 feet in diameter**.</w:t>
        <w:br/>
        <w:t>- **Recovery Team:** Allegedly transported to **Groom Lake (Area 51) or Wright-Patterson AFB**.</w:t>
        <w:br/>
        <w:t>- **Biological Entities:** Some reports suggest **non-human occupants** were found inside.</w:t>
        <w:br/>
        <w:br/>
        <w:t>### 🏛 Key Witnesses &amp; Testimonies</w:t>
        <w:br/>
        <w:br/>
        <w:t>- **[[Arthur Stansel (Fitz Werner)]]:** USAF engineer who allegedly worked on the recovery.</w:t>
        <w:br/>
        <w:t>- **[[Bill Uhouse]]:** Claims of reverse-engineering alien technology linked to the craft.</w:t>
        <w:br/>
        <w:t>- **[[David Grusch]]:** Modern whistleblower referencing crash retrieval operations.</w:t>
        <w:br/>
        <w:t>- **[[Richard Doty]]:** Former AFOSI agent, discussed intelligence community involvement.</w:t>
        <w:br/>
        <w:br/>
        <w:t>### 🔬 Reverse Engineering &amp; Secrecy</w:t>
        <w:br/>
        <w:br/>
        <w:t>- Alleged study at **[[Wright-Patterson AFB]]** and **[[Area 51]]**.</w:t>
        <w:br/>
        <w:t>- Possible involvement of **Lockheed Skunkworks** and other aerospace contractors.</w:t>
        <w:br/>
        <w:t>- Theories about the craft’s propulsion system involving **electromagnetic or anti-gravity technology**.</w:t>
        <w:br/>
        <w:br/>
        <w:t>### 📜 Related Investigations &amp; Documents</w:t>
        <w:br/>
        <w:br/>
        <w:t>- **Project Blue Book** – Official government UFO study.</w:t>
        <w:br/>
        <w:t>- **Wilson-Davis Memo** – Potential references to UFO retrieval programs.</w:t>
        <w:br/>
        <w:t>- **Project Moon Dust &amp; Blue Fly** – Military efforts to retrieve anomalous aerial objects.</w:t>
        <w:br/>
        <w:t>- [[17 The 1953 Kingman UFO Crash]] UAP Gerb Video</w:t>
        <w:br/>
        <w:br/>
        <w:t>### 🔗 Related Cases</w:t>
        <w:br/>
        <w:br/>
        <w:t>- [[1947 Roswell Crash]] – Parallels in secrecy and military response.</w:t>
        <w:br/>
        <w:t>- [[UFO_Crashes_and_Retrievals]] – Compilation of UFO crash cases.</w:t>
        <w:br/>
        <w:t>- [[Reverse_Engineering_Programs]] – Alleged study of retrieved non-human craft.</w:t>
        <w:br/>
        <w:br/>
        <w:t>### 🏷 Tags</w:t>
        <w:br/>
        <w:br/>
        <w:t>#UFO #Kingman #CrashRetrieval #GovernmentSecrecy #ReverseEngineering #BlackedOutWindows #Saucer</w:t>
        <w:br/>
        <w:br/>
        <w:br/>
        <w:br/>
        <w:br/>
        <w:t>### ❓ Open Questions</w:t>
        <w:br/>
        <w:br/>
        <w:t>- **How credible are the testimonies of Stansel, Uhouse, and others?**</w:t>
        <w:br/>
        <w:t>- **Was the Kingman crash part of a broader pattern of UFO retrievals?**</w:t>
        <w:br/>
        <w:t>- **What technological advancements, if any, resulted from this incident?**</w:t>
        <w:br/>
      </w:r>
    </w:p>
    <w:p>
      <w:r>
        <w:br w:type="page"/>
      </w:r>
    </w:p>
    <w:p>
      <w:pPr>
        <w:pStyle w:val="Heading2"/>
      </w:pPr>
      <w:r>
        <w:t>G:\TTXONE\TURFPTAx\DuelingGroks - General\00 Video Research\UAPGerb\UAPobsidian\UAPGerb\01 Incidents\1967 Malmstrom AFB Incident</w:t>
      </w:r>
    </w:p>
    <w:p>
      <w:r>
        <w:t>## 📌 Overview</w:t>
        <w:br/>
        <w:br/>
        <w:t>The **Malmstrom Air Force Base Incident** is one of the most well-documented cases of UFO interference with **nuclear missile systems**. On **March 24, 1967**, multiple Minuteman ICBMs at **Malmstrom AFB, Montana** were mysteriously shut down while **UFOs were reported hovering near the missile silos**. The event has been confirmed by multiple military witnesses and remains **unexplained**.</w:t>
        <w:br/>
        <w:br/>
        <w:t>---</w:t>
        <w:br/>
        <w:br/>
        <w:t>## 📅 Timeline of Events</w:t>
        <w:br/>
        <w:br/>
        <w:t>### **March 24, 1967**</w:t>
        <w:br/>
        <w:br/>
        <w:t>- **Early Morning**: Security personnel report a **glowing red object** hovering over **Oscar Flight Launch Facilities**.</w:t>
        <w:br/>
        <w:t xml:space="preserve">    </w:t>
        <w:br/>
        <w:t>- **Moments Later**: Minuteman ICBMs begin **shutting down simultaneously**.</w:t>
        <w:br/>
        <w:t xml:space="preserve">    </w:t>
        <w:br/>
        <w:t>- **Base Command Scrambles Investigation**: No technical failure is identified to explain the shutdown.</w:t>
        <w:br/>
        <w:t xml:space="preserve">    </w:t>
        <w:br/>
        <w:br/>
        <w:t>### **Aftermath &amp; Cover-Up Allegations**</w:t>
        <w:br/>
        <w:br/>
        <w:t>- The **USAF denies any connection** between the shutdown and UFO reports.</w:t>
        <w:br/>
        <w:t xml:space="preserve">    </w:t>
        <w:br/>
        <w:t>- **Robert Salas**, a missile launch officer, later **testifies under oath** that a UFO was involved in the event.</w:t>
        <w:br/>
        <w:t xml:space="preserve">    </w:t>
        <w:br/>
        <w:br/>
        <w:t>---</w:t>
        <w:br/>
        <w:br/>
        <w:t>## 🏛 Key Witnesses &amp; Officials</w:t>
        <w:br/>
        <w:br/>
        <w:t>- **Robert Salas** – USAF Captain in charge of the missile site, who later became a key whistleblower.</w:t>
        <w:br/>
        <w:t xml:space="preserve">    </w:t>
        <w:br/>
        <w:t>- **David Schindele** – Former USAF officer who corroborated similar incidents.</w:t>
        <w:br/>
        <w:t xml:space="preserve">    </w:t>
        <w:br/>
        <w:t>- **James Carlson** – USAF personnel attempting to debunk the incident.</w:t>
        <w:br/>
        <w:t xml:space="preserve">    </w:t>
        <w:br/>
        <w:br/>
        <w:t>---</w:t>
        <w:br/>
        <w:br/>
        <w:t>## 🔍 Evidence &amp; Claims</w:t>
        <w:br/>
        <w:br/>
        <w:t>### **Missile System Malfunction**</w:t>
        <w:br/>
        <w:br/>
        <w:t>- **10 Minuteman ICBMs were deactivated** without any known cause.</w:t>
        <w:br/>
        <w:t xml:space="preserve">    </w:t>
        <w:br/>
        <w:t>- The odds of a simultaneous failure across the systems were deemed **highly improbable**.</w:t>
        <w:br/>
        <w:t xml:space="preserve">    </w:t>
        <w:br/>
        <w:br/>
        <w:t>### **Security Reports of UFO Activity**</w:t>
        <w:br/>
        <w:br/>
        <w:t>- Guards at **Oscar Flight** witnessed **bright, silent objects hovering** above missile silos.</w:t>
        <w:br/>
        <w:t xml:space="preserve">    </w:t>
        <w:br/>
        <w:t>- Similar **UFO incidents** reported at **Echo Flight** just **days earlier**.</w:t>
        <w:br/>
        <w:t xml:space="preserve">    </w:t>
        <w:br/>
        <w:br/>
        <w:t>### **Official Investigations &amp; Government Response**</w:t>
        <w:br/>
        <w:br/>
        <w:t>- The **USAF launched an inquiry**, but the cause remained classified.</w:t>
        <w:br/>
        <w:t xml:space="preserve">    </w:t>
        <w:br/>
        <w:t>- FOIA (Freedom of Information Act) requests revealed official documents **acknowledging an anomaly**.</w:t>
        <w:br/>
        <w:t xml:space="preserve">    </w:t>
        <w:br/>
        <w:t>- **David Grusch &amp; Congressional UAP Hearings** referenced **UFO interference with nuclear sites** in 2023.</w:t>
        <w:br/>
        <w:t xml:space="preserve">    </w:t>
        <w:br/>
        <w:br/>
        <w:t>---</w:t>
        <w:br/>
        <w:br/>
        <w:t>## 📜 Related Documents &amp; Investigations</w:t>
        <w:br/>
        <w:br/>
        <w:t>- **Robert Salas’ Testimony** – Provided under **oath** to **Congressional UAP hearings**.</w:t>
        <w:br/>
        <w:t xml:space="preserve">    </w:t>
        <w:br/>
        <w:t>- **FOIA Reports on UFO &amp; Nuclear Incidents** – Declassified records indicating military awareness.</w:t>
        <w:br/>
        <w:t xml:space="preserve">    </w:t>
        <w:br/>
        <w:t>- **David Grusch Whistleblower Statements** – Confirmed ongoing classified UAP-nuclear concerns.</w:t>
        <w:br/>
        <w:t xml:space="preserve">    </w:t>
        <w:br/>
        <w:br/>
        <w:t>---</w:t>
        <w:br/>
        <w:br/>
        <w:t>## 🔗 Cross-References</w:t>
        <w:br/>
        <w:br/>
        <w:t>- [[UFOs_and_Nuclear_Connections]] – Broader pattern of UAP activity near nuclear sites.</w:t>
        <w:br/>
        <w:t xml:space="preserve">    </w:t>
        <w:br/>
        <w:t>- [[04 UFO Whistleblowers Index]] – Robert Salas and others who have testified.</w:t>
        <w:br/>
        <w:t xml:space="preserve">    </w:t>
        <w:br/>
        <w:t>- [[Government_Secrecy_and_UAP]] – Cover-ups of UAP-related incidents.</w:t>
        <w:br/>
        <w:t xml:space="preserve">    </w:t>
        <w:br/>
        <w:br/>
        <w:t>---</w:t>
        <w:br/>
        <w:br/>
        <w:t>## 🏷 Tags</w:t>
        <w:br/>
        <w:br/>
        <w:t>`#UFO #Nuclear #Malmstrom #GovernmentSecrecy #Whistleblower`</w:t>
        <w:br/>
        <w:br/>
        <w:t>---</w:t>
        <w:br/>
        <w:br/>
        <w:t>## ❓ Open Questions</w:t>
        <w:br/>
        <w:br/>
        <w:t>- **Why did the USAF classify and suppress information about the Malmstrom incident?**</w:t>
        <w:br/>
        <w:t xml:space="preserve">    </w:t>
        <w:br/>
        <w:t>- **Was this an isolated case, or part of a global pattern of UFOs interfering with nuclear weapons?**</w:t>
        <w:br/>
        <w:t xml:space="preserve">    </w:t>
        <w:br/>
        <w:t>- **Could modern FOIA requests uncover more details about the event?**</w:t>
      </w:r>
    </w:p>
    <w:p>
      <w:r>
        <w:br w:type="page"/>
      </w:r>
    </w:p>
    <w:p>
      <w:pPr>
        <w:pStyle w:val="Heading2"/>
      </w:pPr>
      <w:r>
        <w:t>G:\TTXONE\TURFPTAx\DuelingGroks - General\00 Video Research\UAPGerb\UAPobsidian\UAPGerb\01 Incidents\1969 Finland Finnish Air Force Sighting</w:t>
      </w:r>
    </w:p>
    <w:p>
      <w:r>
        <w:br/>
        <w:t>## 📌 Overview</w:t>
        <w:br/>
        <w:br/>
        <w:t>On **April 12, 1969**, Finnish Air Force pilots encountered a formation of **seven unidentified flying objects** during a routine **training mission** over **Pori Airport, Finland**. This case remains **one of the most documented European military UFO encounters**, featuring **radar confirmation, multiple eyewitness testimonies, and high-speed maneuvers** that defy conventional aviation.</w:t>
        <w:br/>
        <w:br/>
        <w:t>---</w:t>
        <w:br/>
        <w:br/>
        <w:t>## 📖 Incident Breakdown</w:t>
        <w:br/>
        <w:br/>
        <w:t>### ⏳ Timeline</w:t>
        <w:br/>
        <w:br/>
        <w:t>- **Midday** - Finnish Defense Force flight controllers detect **unusual aerial objects**.</w:t>
        <w:br/>
        <w:t>- **Initial Observation** - Pilot **Tarmo Taka** is dispatched to investigate assumed **air balloons**.</w:t>
        <w:br/>
        <w:t>- **Close Encounter** - Upon approach, the objects reveal themselves as **disc-shaped, pale yellow spheres**.</w:t>
        <w:br/>
        <w:t>- **High-Speed Maneuvers** - Objects accelerate **against 180 km/h headwinds**, making impossible directional changes.</w:t>
        <w:br/>
        <w:t>- **Radar Detection** - A radar station **200 km away in Vaasa** detects the unidentified targets.</w:t>
        <w:br/>
        <w:t>- **Objects Vanish** - The formation accelerates and disappears at **an estimated speed of 3,218 m/s**.</w:t>
        <w:br/>
        <w:br/>
        <w:t>### 🔥 Key Details</w:t>
        <w:br/>
        <w:br/>
        <w:t>- **Craft Description**:</w:t>
        <w:br/>
        <w:t xml:space="preserve">    - **Seven spherical or disc-shaped objects**.</w:t>
        <w:br/>
        <w:t xml:space="preserve">    - **Pale yellow in color**.</w:t>
        <w:br/>
        <w:t xml:space="preserve">    - Lacked any **visible propulsion or flight surfaces**.</w:t>
        <w:br/>
        <w:t>- **Pilot's Observations**:</w:t>
        <w:br/>
        <w:t xml:space="preserve">    - Objects moved **independently and intelligently**.</w:t>
        <w:br/>
        <w:t xml:space="preserve">    - Performed **rapid accelerations and instant stops**.</w:t>
        <w:br/>
        <w:t>- **Multiple Witnesses**:</w:t>
        <w:br/>
        <w:t xml:space="preserve">    - Two Finnish Air Force pilots visually confirmed the event.</w:t>
        <w:br/>
        <w:t xml:space="preserve">    - Ground-based military **radar confirmed presence and movement**.</w:t>
        <w:br/>
        <w:br/>
        <w:t>---</w:t>
        <w:br/>
        <w:br/>
        <w:t>## 🎥 Related Video &amp; Source Links</w:t>
        <w:br/>
        <w:br/>
        <w:t>- **Full Documentary:** [Watch Here](https://www.youtube.com/watch?v=6cVe-hdMTCE)</w:t>
        <w:br/>
        <w:t>- **Finnish Military Report:** [Read Here](https://www.theblackvault.com/example)</w:t>
        <w:br/>
        <w:t>- **Radar Data Analysis:** [View Here](https://www.examplelink.com/radar-data)</w:t>
        <w:br/>
        <w:br/>
        <w:t>---</w:t>
        <w:br/>
        <w:br/>
        <w:t>## 🏷 Suggested Tags</w:t>
        <w:br/>
        <w:br/>
        <w:t>`#UFO #Finland #MilitaryEncounters #UAP #PilotTestimony #Disclosure`</w:t>
        <w:br/>
        <w:br/>
        <w:t>---</w:t>
        <w:br/>
        <w:br/>
        <w:t>## 🛠 Cross-References &amp; Placeholders</w:t>
        <w:br/>
        <w:br/>
        <w:t>- **📂 Military &amp; Aviation Encounters** → [[Global_UFO_Encounters]], [[Arequipa_UFO_Incident]], [[Mexican_Air_Force_2004]]</w:t>
        <w:br/>
        <w:t>- **📂 Government Secrecy &amp; Investigations** → [[Project Blue Book]], [[Radar_Confirmed_UFOs]]</w:t>
        <w:br/>
        <w:t>- **📂 Whistleblowers &amp; Testimonies** → [[Finnish_Air_Force_Witnesses]]</w:t>
        <w:br/>
        <w:br/>
        <w:t>---</w:t>
        <w:br/>
        <w:br/>
        <w:t>## 📝 Notes &amp; Future Research</w:t>
        <w:br/>
        <w:br/>
        <w:t>- Examine **additional radar logs from Finnish airspace**.</w:t>
        <w:br/>
        <w:t>- Compare this case with **other Scandinavian military UFO encounters**.</w:t>
        <w:br/>
        <w:t>- Investigate whether **Project Sign or NATO intelligence assessed this event**.</w:t>
        <w:br/>
        <w:br/>
        <w:t>🚀 **Continue uncovering the unknown!**</w:t>
      </w:r>
    </w:p>
    <w:p>
      <w:r>
        <w:br w:type="page"/>
      </w:r>
    </w:p>
    <w:p>
      <w:pPr>
        <w:pStyle w:val="Heading2"/>
      </w:pPr>
      <w:r>
        <w:t>G:\TTXONE\TURFPTAx\DuelingGroks - General\00 Video Research\UAPGerb\UAPobsidian\UAPGerb\01 Incidents\1979 Manises UFO Incident</w:t>
      </w:r>
    </w:p>
    <w:p>
      <w:r>
        <w:t>## 📅 Date &amp; Location</w:t>
        <w:br/>
        <w:br/>
        <w:t>- **Date:** November 11, 1979</w:t>
        <w:br/>
        <w:t>- **Location:** Mediterranean Sea, en route to the Canary Islands</w:t>
        <w:br/>
        <w:t>- **Incident Type:** Commercial Flight UFO Encounter &amp; Emergency Landing</w:t>
        <w:br/>
        <w:br/>
        <w:t>## ✈️ Incident Summary</w:t>
        <w:br/>
        <w:br/>
        <w:t>The **1979 Manises UFO Incident** is one of Spain’s most **well-documented UFO cases**, notable for being the first time a **commercial airliner performed an emergency landing due to a UFO**.</w:t>
        <w:br/>
        <w:br/>
        <w:t>### **Flight JK-297 Encounter**</w:t>
        <w:br/>
        <w:br/>
        <w:t>- **Aircraft:** TAE Super Caravelle</w:t>
        <w:br/>
        <w:t>- **Pilot:** Captain **Javier Lerdo de Tejada**</w:t>
        <w:br/>
        <w:t>- **Altitude:** 23,000 ft</w:t>
        <w:br/>
        <w:t>- **Location:** Over the Mediterranean, approaching the Spanish mainland</w:t>
        <w:br/>
        <w:t>- **Event:** The flight crew detected **two red lights** approaching the aircraft, which **mirrored its maneuvers**.</w:t>
        <w:br/>
        <w:t>- **Air Traffic Control Response:** Barcelona ATC confirmed **no other aircraft were in the area**.</w:t>
        <w:br/>
        <w:t>- **Decision:** Due to safety concerns, the captain made an **emergency landing at Manises Airport** in Valencia.</w:t>
        <w:br/>
        <w:br/>
        <w:t>### **Spanish Air Force Response**</w:t>
        <w:br/>
        <w:br/>
        <w:t>- **Pilot:** Captain **Fernando Cámara**</w:t>
        <w:br/>
        <w:t>- **Aircraft:** Mirage F1 fighter jet</w:t>
        <w:br/>
        <w:t>- **Objective:** Scramble and identify the unknown aerial objects</w:t>
        <w:br/>
        <w:t>- **Engagement:**</w:t>
        <w:br/>
        <w:t xml:space="preserve">    - Detected a **cone-shaped craft** moving at high speed.</w:t>
        <w:br/>
        <w:t xml:space="preserve">    - Attempted **radar lock**, but **onboard systems were jammed**.</w:t>
        <w:br/>
        <w:t xml:space="preserve">    - The object accelerated and vanished **toward Africa**.</w:t>
        <w:br/>
        <w:br/>
        <w:t>## 🔬 Investigations &amp; Theories</w:t>
        <w:br/>
        <w:br/>
        <w:t>- **Spanish Government Investigation:** Official reports dismissed it as **optical illusions or misidentified celestial objects**.</w:t>
        <w:br/>
        <w:t>- **Witness Corroboration:** Military personnel and airport staff observed the anomalous lights.</w:t>
        <w:br/>
        <w:t>- **Skeptical Viewpoints:** Some analysts propose **atmospheric phenomena or experimental military technology**.</w:t>
        <w:br/>
        <w:br/>
        <w:t>## 🔗 Related Topics</w:t>
        <w:br/>
        <w:br/>
        <w:t>- [[Military_Encounters]]</w:t>
        <w:br/>
        <w:t>- [[02 Government Secrecy Index]]</w:t>
        <w:br/>
        <w:t>- [[UFO_Crashes_and_Retrievals]]</w:t>
        <w:br/>
        <w:t>- [[1976_Tehran_UFO_Incident]]</w:t>
        <w:br/>
        <w:t>- [[Manises_UFO_Incident_Analysis]]</w:t>
        <w:br/>
        <w:br/>
        <w:t>## 📂 Sources &amp; References</w:t>
        <w:br/>
        <w:br/>
        <w:t>- **Spanish Air Force Report:** _To Be Added_</w:t>
        <w:br/>
        <w:t>- **Pilot Interviews &amp; Eyewitness Testimonies:** _To Be Added_</w:t>
        <w:br/>
        <w:t>- **MPC Flight Recreations (Flight Simulation):** [Watch Here](https://www.youtube.com/@UCnleKTPNvL2kzBS9F2ryzpA)</w:t>
        <w:br/>
        <w:br/>
        <w:t>## 🏷 Tags</w:t>
        <w:br/>
        <w:br/>
        <w:t>#UFO #MilitaryEncounters #Airplane #CommercialFlight #Spain #Manises #UAP</w:t>
      </w:r>
    </w:p>
    <w:p>
      <w:r>
        <w:br w:type="page"/>
      </w:r>
    </w:p>
    <w:p>
      <w:pPr>
        <w:pStyle w:val="Heading2"/>
      </w:pPr>
      <w:r>
        <w:t>G:\TTXONE\TURFPTAx\DuelingGroks - General\00 Video Research\UAPGerb\UAPobsidian\UAPGerb\01 Incidents\1980 Peru Arequipa_UFO_Incident</w:t>
      </w:r>
    </w:p>
    <w:p>
      <w:r>
        <w:t>## 📌 Overview</w:t>
        <w:br/>
        <w:br/>
        <w:t>On **April 11, 1980**, Lt. **Oscar Santa Maria Huertas** of the **Peruvian Air Force** engaged in an aerial confrontation with a **highly maneuverable UFO** over **Arequipa, Peru**. This event remains one of the most credible and well-documented **military UFO encounters**, as it involved **multiple witnesses, radar detection, and direct pilot engagement**.</w:t>
        <w:br/>
        <w:br/>
        <w:t>---</w:t>
        <w:br/>
        <w:br/>
        <w:t>## 📖 Incident Breakdown</w:t>
        <w:br/>
        <w:br/>
        <w:t>### ⏳ Timeline</w:t>
        <w:br/>
        <w:br/>
        <w:t>- **Early Morning** - A **silver, dome-shaped craft** was observed **hovering near La Joya Air Base**.</w:t>
        <w:br/>
        <w:t>- **Engagement Ordered** - Lt. Huertas was instructed to intercept the object in a **Sukhoi Su-22 fighter jet**.</w:t>
        <w:br/>
        <w:t>- **First Attack Run** - Huertas fired a **burst of 30mm shells** at the object, but **no damage was observed**.</w:t>
        <w:br/>
        <w:t>- **Pursuit &amp; Evasive Maneuvers** - The UFO responded with **instantaneous acceleration**, climbing at impossible angles.</w:t>
        <w:br/>
        <w:t>- **Fuel Depletion &amp; Disengagement** - Running low on fuel, Huertas **abandoned pursuit**, confirming the object was unlike anything he had ever encountered.</w:t>
        <w:br/>
        <w:br/>
        <w:t>### 🔥 Key Details</w:t>
        <w:br/>
        <w:br/>
        <w:t>- **Craft Description**:</w:t>
        <w:br/>
        <w:t xml:space="preserve">    - Approximately **10 meters in diameter**.</w:t>
        <w:br/>
        <w:t xml:space="preserve">    - **Shiny metallic dome** with a **smooth, seamless surface**.</w:t>
        <w:br/>
        <w:t xml:space="preserve">    - No visible **wings, propulsion system, or exhaust**.</w:t>
        <w:br/>
        <w:t>- **Pilot's Observations**:</w:t>
        <w:br/>
        <w:t xml:space="preserve">    - The object performed **instant accelerations &amp; high-speed turns**.</w:t>
        <w:br/>
        <w:t xml:space="preserve">    - Despite **direct cannon fire**, the UFO remained **unharmed**.</w:t>
        <w:br/>
        <w:t>- **Multiple Witnesses**:</w:t>
        <w:br/>
        <w:t xml:space="preserve">    - Observed by **over 1,800 military personnel** at La Joya Air Base.</w:t>
        <w:br/>
        <w:t xml:space="preserve">    - Confirmed on **Peruvian military radar**.</w:t>
        <w:br/>
        <w:br/>
        <w:t>---</w:t>
        <w:br/>
        <w:br/>
        <w:t>## 🎥 Related Video &amp; Source Links</w:t>
        <w:br/>
        <w:br/>
        <w:t>- **Full Documentary:** [Watch Here](https://www.youtube.com/watch?v=6cVe-hdMTCE)</w:t>
        <w:br/>
        <w:t>- **Pilot Testimony:** [Interview with Lt. Huertas](https://www.youtube.com/watch?v=example_link)</w:t>
        <w:br/>
        <w:t>- **Official Report:** [Declassified Peruvian Military Documents](https://www.theblackvault.com/example)</w:t>
        <w:br/>
        <w:br/>
        <w:t>---</w:t>
        <w:br/>
        <w:br/>
        <w:t>## 🏷 Suggested Tags</w:t>
        <w:br/>
        <w:br/>
        <w:t>`#UFO #Peru #MilitaryEncounters #UAP #PilotTestimony #Disclosure`</w:t>
        <w:br/>
        <w:br/>
        <w:t>---</w:t>
        <w:br/>
        <w:br/>
        <w:t>## 🛠 Cross-References &amp; Placeholders</w:t>
        <w:br/>
        <w:br/>
        <w:t>- **📂 Military &amp; Aviation Encounters** → [[Global_UFO_Encounters]], [[Mexican_Air_Force_2004]], [[Finnish_Air_Force_Sighting]]</w:t>
        <w:br/>
        <w:t>- **📂 Government Secrecy &amp; Investigations** → [[Project Blue Book]], [[Moon_Dust_Documents]]</w:t>
        <w:br/>
        <w:t>- **📂 Whistleblowers &amp; Testimonies** → [[Oscar_Santa_Maria_Huertas]]</w:t>
        <w:br/>
        <w:br/>
        <w:t>---</w:t>
        <w:br/>
        <w:br/>
        <w:t>## 📝 Notes &amp; Future Research</w:t>
        <w:br/>
        <w:br/>
        <w:t>- Investigate **additional eyewitness testimonies** from Peruvian military personnel.</w:t>
        <w:br/>
        <w:t>- Compare with **other South American military UFO encounters**.</w:t>
        <w:br/>
        <w:t>- Examine **radar data and declassified military reports**.</w:t>
        <w:br/>
        <w:br/>
        <w:t>🚀 **Continue the search for the truth!**</w:t>
      </w:r>
    </w:p>
    <w:p>
      <w:r>
        <w:br w:type="page"/>
      </w:r>
    </w:p>
    <w:p>
      <w:pPr>
        <w:pStyle w:val="Heading2"/>
      </w:pPr>
      <w:r>
        <w:t>G:\TTXONE\TURFPTAx\DuelingGroks - General\00 Video Research\UAPGerb\UAPobsidian\UAPGerb\01 Incidents\1980 Rendlesham Forest Incident</w:t>
      </w:r>
    </w:p>
    <w:p>
      <w:r>
        <w:br/>
        <w:t>### 📅 Date of Event</w:t>
        <w:br/>
        <w:br/>
        <w:t>December 26-28, 1980</w:t>
        <w:br/>
        <w:br/>
        <w:t>### 🛸 Event Summary</w:t>
        <w:br/>
        <w:br/>
        <w:t>The **Rendlesham Forest Incident** is one of the most famous and well-documented **UFO encounters** in history. Occurring over three nights in **Rendlesham Forest, Suffolk, England**, near **RAF Bentwaters and RAF Woodbridge**, this event involved multiple **U.S. Air Force personnel** stationed at the bases.</w:t>
        <w:br/>
        <w:br/>
        <w:t>On the first night, **military personnel** observed strange lights descending into the forest. Upon investigation, they encountered a **triangular craft** with glowing markings that emitted an unusual radiation field. The craft reportedly maneuvered through the trees before shooting into the sky at incredible speeds.</w:t>
        <w:br/>
        <w:br/>
        <w:t>Over the next two nights, additional sightings took place, including a return of the craft and beams of light shining down onto the base.</w:t>
        <w:br/>
        <w:br/>
        <w:t>### 🔍 Key Eyewitness Testimonies</w:t>
        <w:br/>
        <w:br/>
        <w:t>- **Lt. Col. Charles Halt**: Recorded an **official memo and audio** detailing the event, including radiation readings and unexplained lights.</w:t>
        <w:br/>
        <w:t>- **Sgt. Jim Penniston &amp; A1C John Burroughs**: Claimed to have approached the craft, with Penniston allegedly touching it and receiving a **binary code transmission**.</w:t>
        <w:br/>
        <w:t>- **Multiple USAF Personnel**: Reported seeing beams of light, unexplained objects, and erratic flight patterns.</w:t>
        <w:br/>
        <w:br/>
        <w:t>### 🛠 Official Investigations</w:t>
        <w:br/>
        <w:br/>
        <w:t>- **Lt. Col. Halt’s Memorandum**: Submitted to the **UK Ministry of Defence (MOD)**, detailing the events and supporting evidence.</w:t>
        <w:br/>
        <w:t>- **MOD &amp; USAF Response**: Officials **downplayed the incident**, attributing it to misidentified aircraft, a **lighthouse**, or astronomical phenomena.</w:t>
        <w:br/>
        <w:t>- **Skeptical Explanations**: Some investigators suggest the nearby **Orford Ness Lighthouse** could have contributed to the sightings, but eyewitnesses dispute this explanation.</w:t>
        <w:br/>
        <w:br/>
        <w:t>### 🛸 Theories &amp; Speculation</w:t>
        <w:br/>
        <w:br/>
        <w:t>- **Extraterrestrial Craft**: Eyewitnesses describe structured, non-human craft with advanced flight capabilities.</w:t>
        <w:br/>
        <w:t>- **Secret Military Experiment**: Some believe the U.S. or UK governments were testing advanced technology.</w:t>
        <w:br/>
        <w:t>- **Psychological &amp; Atmospheric Effects**: Some researchers argue stress, environmental factors, or misinterpretations played a role.</w:t>
        <w:br/>
        <w:br/>
        <w:t>### 🔗 Related Topics</w:t>
        <w:br/>
        <w:br/>
        <w:t>- [[UFO_Military_Encounters]]</w:t>
        <w:br/>
        <w:t>- [[02 Government Secrecy Index]]</w:t>
        <w:br/>
        <w:t>- [[Whistleblower_Testimonies]]</w:t>
        <w:br/>
        <w:br/>
        <w:t>### 📂 Sources &amp; References</w:t>
        <w:br/>
        <w:br/>
        <w:t>- **Halt Memo (Official Document)**</w:t>
        <w:br/>
        <w:t>- **Eyewitness Interviews &amp; Statements**</w:t>
        <w:br/>
        <w:t>- **MOD Reports &amp; Responses**</w:t>
        <w:br/>
        <w:t>- **Geiger Counter Readings Taken at the Site**</w:t>
        <w:br/>
        <w:br/>
        <w:t>### 🏷 Tags</w:t>
        <w:br/>
        <w:br/>
        <w:t>#UFO #RendleshamForest #MilitaryEncounters #GovernmentSecrecy</w:t>
      </w:r>
    </w:p>
    <w:p>
      <w:r>
        <w:br w:type="page"/>
      </w:r>
    </w:p>
    <w:p>
      <w:pPr>
        <w:pStyle w:val="Heading2"/>
      </w:pPr>
      <w:r>
        <w:t>G:\TTXONE\TURFPTAx\DuelingGroks - General\00 Video Research\UAPGerb\UAPobsidian\UAPGerb\01 Incidents\1989 Belgian UFO Wave</w:t>
      </w:r>
    </w:p>
    <w:p>
      <w:r>
        <w:br/>
        <w:t>### 📅 Date of Events</w:t>
        <w:br/>
        <w:br/>
        <w:t>November 29, 1989 – April 1991</w:t>
        <w:br/>
        <w:br/>
        <w:t>### 🛸 Event Summary</w:t>
        <w:br/>
        <w:br/>
        <w:t>The **Belgian UFO Wave** refers to a series of **mass UFO sightings** across Belgium from late 1989 to 1991. The most notable sighting occurred on **November 29, 1989**, when over **1,500 witnesses, including police officers**, reported seeing a large, silent, triangular craft with bright lights hovering and maneuvering in the sky.</w:t>
        <w:br/>
        <w:br/>
        <w:t>These sightings peaked on **March 30-31, 1990**, when **the Belgian Air Force scrambled two F-16 fighter jets** to intercept the unknown craft. The jets locked onto the target multiple times, but the object displayed extraordinary flight capabilities, including sudden accelerations and rapid altitude changes beyond known aircraft technology.</w:t>
        <w:br/>
        <w:br/>
        <w:t>### 🔍 Key Eyewitness Testimonies</w:t>
        <w:br/>
        <w:br/>
        <w:t>- **Belgian Police Officers**: Described a massive, low-flying triangular craft with bright white lights at each corner.</w:t>
        <w:br/>
        <w:t>- **Thousands of Civilians**: Reported seeing unexplained aerial phenomena moving in structured formations.</w:t>
        <w:br/>
        <w:t>- **Belgian Air Force Pilots**: Attempted interception but were unable to maintain radar lock due to extreme speed changes.</w:t>
        <w:br/>
        <w:br/>
        <w:t>### 🛠 Official Investigations</w:t>
        <w:br/>
        <w:br/>
        <w:t>- **Belgian Air Force &amp; SOBEPS (Belgian Society for the Study of Space Phenomena)**: Conducted extensive research but could not provide a conclusive explanation.</w:t>
        <w:br/>
        <w:t>- **General Wilfried De Brouwer (Belgian Air Force)**: Publicly stated the event was **anomalous and unprecedented**.</w:t>
        <w:br/>
        <w:t>- **Skeptical Explanations**: Some scientists suggested optical illusions, experimental aircraft, or hoaxes.</w:t>
        <w:br/>
        <w:br/>
        <w:t>### 🛸 Theories &amp; Speculation</w:t>
        <w:br/>
        <w:br/>
        <w:t>- **Extraterrestrial Craft**: Unusual maneuverability and silent operation suggest non-human origins.</w:t>
        <w:br/>
        <w:t>- **Secret Military Aircraft**: Some speculate it could be an advanced stealth craft tested over Europe.</w:t>
        <w:br/>
        <w:t>- **Mass Psychological Phenomenon**: Some researchers argue the event was a mix of real sightings and mass hysteria.</w:t>
        <w:br/>
        <w:br/>
        <w:t>### 🔗 Related Topics</w:t>
        <w:br/>
        <w:br/>
        <w:t>- [[UFO_Mass_Sightings]]</w:t>
        <w:br/>
        <w:t>- [[02 Government Secrecy Index]]</w:t>
        <w:br/>
        <w:t>- [[Military_Encounters]]</w:t>
        <w:br/>
        <w:br/>
        <w:t>### 📂 Sources &amp; References</w:t>
        <w:br/>
        <w:br/>
        <w:t>- **Belgian Air Force Reports &amp; Radar Data**</w:t>
        <w:br/>
        <w:t>- **Eyewitness Testimonies &amp; Police Reports**</w:t>
        <w:br/>
        <w:t>- **SOBEPS Investigation Documents**</w:t>
        <w:br/>
        <w:t>- **Photographic &amp; Radar Evidence**</w:t>
        <w:br/>
        <w:br/>
        <w:t>### 🏷 Tags</w:t>
        <w:br/>
        <w:br/>
        <w:t>#UFO #BelgianUFOWave #MassSightings #GovernmentSecrecy</w:t>
      </w:r>
    </w:p>
    <w:p>
      <w:r>
        <w:br w:type="page"/>
      </w:r>
    </w:p>
    <w:p>
      <w:pPr>
        <w:pStyle w:val="Heading2"/>
      </w:pPr>
      <w:r>
        <w:t>G:\TTXONE\TURFPTAx\DuelingGroks - General\00 Video Research\UAPGerb\UAPobsidian\UAPGerb\01 Incidents\1997 Phoenix Lights</w:t>
      </w:r>
    </w:p>
    <w:p>
      <w:r>
        <w:t>### 📅 Date of Event</w:t>
        <w:br/>
        <w:br/>
        <w:t>March 13, 1997</w:t>
        <w:br/>
        <w:br/>
        <w:t>### 🛸 Event Summary</w:t>
        <w:br/>
        <w:br/>
        <w:t>The **Phoenix Lights** is one of the most well-documented and widely witnessed UFO sightings in modern history. Thousands of people across **Arizona, Nevada, and Northern Mexico** reported seeing a series of massive, unidentified lights moving silently across the sky.</w:t>
        <w:br/>
        <w:br/>
        <w:t>The event occurred in two distinct phases:</w:t>
        <w:br/>
        <w:br/>
        <w:t>1. **A V-shaped formation of lights** was seen moving southward across Arizona.</w:t>
        <w:br/>
        <w:t>2. **A series of stationary, bright orbs** appeared over Phoenix later in the evening.</w:t>
        <w:br/>
        <w:br/>
        <w:t>Despite official explanations attributing the lights to **military flares** dropped during a training exercise, many eyewitnesses—including former Arizona Governor **Fife Symington**—have expressed doubts about this account, citing the sheer size, silence, and structured movement of the objects.</w:t>
        <w:br/>
        <w:br/>
        <w:t>### 🔍 Key Eyewitness Testimonies</w:t>
        <w:br/>
        <w:br/>
        <w:t>- **Fife Symington (Former AZ Governor)**: Initially dismissed the event but later admitted it was otherworldly.</w:t>
        <w:br/>
        <w:t>- **Dozens of Commercial &amp; Military Pilots**: Reported unusual formations that did not resemble conventional aircraft.</w:t>
        <w:br/>
        <w:t>- **Thousands of Residents**: Described massive, silent craft that defied known aerodynamics.</w:t>
        <w:br/>
        <w:br/>
        <w:t>### 🛠 Official Explanations</w:t>
        <w:br/>
        <w:br/>
        <w:t>- **Luke Air Force Base &amp; National Guard**: Claimed the stationary lights were **flares** from a training mission.</w:t>
        <w:br/>
        <w:t>- **Skeptical Debunkers**: Suggested misidentification of conventional aircraft, atmospheric phenomena, or experimental military projects.</w:t>
        <w:br/>
        <w:br/>
        <w:t>### 🛸 Theories &amp; Speculation</w:t>
        <w:br/>
        <w:br/>
        <w:t>- **Extraterrestrial Visitation**: A structured, massive craft unlike any known technology.</w:t>
        <w:br/>
        <w:t>- **Secret Military Craft**: Possibly an advanced black project tested in public view.</w:t>
        <w:br/>
        <w:t>- **Mass Psychological Phenomenon**: Some believe it was an example of mass misinterpretation of celestial or military activity.</w:t>
        <w:br/>
        <w:br/>
        <w:t>### 🔗 Related Topics</w:t>
        <w:br/>
        <w:br/>
        <w:t>- [[UFO_Mass_Sightings]]</w:t>
        <w:br/>
        <w:t>- [[02 Government Secrecy Index]]</w:t>
        <w:br/>
        <w:t>- [[Military_Encounters]]</w:t>
        <w:br/>
        <w:br/>
        <w:t>### 📂 Sources &amp; References</w:t>
        <w:br/>
        <w:br/>
        <w:t>- **Eyewitness Testimonies &amp; Interviews**</w:t>
        <w:br/>
        <w:t>- **Arizona Republic Coverage (1997 Reports)**</w:t>
        <w:br/>
        <w:t>- **Fife Symington’s Public Statements**</w:t>
        <w:br/>
        <w:t>- **FAA &amp; Military Reports on the Incident**</w:t>
        <w:br/>
        <w:br/>
        <w:t>### 🏷 Tags</w:t>
        <w:br/>
        <w:br/>
        <w:t>#UFO #PhoenixLights #MassSightings #GovernmentSecrecy</w:t>
      </w:r>
    </w:p>
    <w:p>
      <w:r>
        <w:br w:type="page"/>
      </w:r>
    </w:p>
    <w:p>
      <w:pPr>
        <w:pStyle w:val="Heading2"/>
      </w:pPr>
      <w:r>
        <w:t>G:\TTXONE\TURFPTAx\DuelingGroks - General\00 Video Research\UAPGerb\UAPobsidian\UAPGerb\01 Incidents\2004 Mexico Air Force Incident</w:t>
      </w:r>
    </w:p>
    <w:p/>
    <w:p>
      <w:r>
        <w:br w:type="page"/>
      </w:r>
    </w:p>
    <w:p>
      <w:pPr>
        <w:pStyle w:val="Heading2"/>
      </w:pPr>
      <w:r>
        <w:t>G:\TTXONE\TURFPTAx\DuelingGroks - General\00 Video Research\UAPGerb\UAPobsidian\UAPGerb\01 Incidents\USS_Trepang_USO</w:t>
      </w:r>
    </w:p>
    <w:p>
      <w:r>
        <w:t>## 📌 Overview</w:t>
        <w:br/>
        <w:br/>
        <w:t>The **USS Trepang USO Incident** is a well-known case involving **Unidentified Submerged Objects (USOs)**. In **March 1971**, the **USS Trepang (SSN-674)**, a **Sturgeon-class nuclear submarine**, reportedly encountered and photographed anomalous objects while on a routine mission in the **Arctic Ocean**. The event was first revealed through **declassified photographs** and later analyzed by researchers and military insiders.</w:t>
        <w:br/>
        <w:br/>
        <w:t>---</w:t>
        <w:br/>
        <w:br/>
        <w:t>## 📅 Timeline of Events</w:t>
        <w:br/>
        <w:br/>
        <w:t>### **March 1971**</w:t>
        <w:br/>
        <w:br/>
        <w:t>- The **USS Trepang**, under **Vice Admiral Dean Reynolds Sackett**, was conducting **naval exercises in Arctic waters**.</w:t>
        <w:br/>
        <w:t xml:space="preserve">    </w:t>
        <w:br/>
        <w:t>- The **submarine crew spotted unidentified objects** emerging from the water and flying at high speeds.</w:t>
        <w:br/>
        <w:t xml:space="preserve">    </w:t>
        <w:br/>
        <w:t>- Multiple **high-resolution photographs** were taken of **disc- and cigar-shaped craft**.</w:t>
        <w:br/>
        <w:t xml:space="preserve">    </w:t>
        <w:br/>
        <w:br/>
        <w:t>### **Photographic Evidence Emerges (2015)**</w:t>
        <w:br/>
        <w:br/>
        <w:t>- A series of **declassified images** surfaced online, allegedly from military archives.</w:t>
        <w:br/>
        <w:t xml:space="preserve">    </w:t>
        <w:br/>
        <w:t>- The images depict **various UFO-like objects**, some **hovering above the ice**.</w:t>
        <w:br/>
        <w:t xml:space="preserve">    </w:t>
        <w:br/>
        <w:t>- Some researchers suggest the objects could be **secret military technology**, while others argue they represent **non-human craft**.</w:t>
        <w:br/>
        <w:t xml:space="preserve">    </w:t>
        <w:br/>
        <w:br/>
        <w:t>---</w:t>
        <w:br/>
        <w:br/>
        <w:t>## 🏛 Key Witnesses &amp; Officials</w:t>
        <w:br/>
        <w:br/>
        <w:t>- **Vice Admiral Dean Reynolds Sackett** – Commanding officer of the USS Trepang during the incident.</w:t>
        <w:br/>
        <w:t xml:space="preserve">    </w:t>
        <w:br/>
        <w:t>- **Crew Members (Unnamed)** – Various naval personnel who allegedly witnessed and photographed the objects.</w:t>
        <w:br/>
        <w:t xml:space="preserve">    </w:t>
        <w:br/>
        <w:t>- **Timothy Gallaudet** – Former Rear Admiral who has spoken about USOs and military tracking of transmedium craft.</w:t>
        <w:br/>
        <w:t xml:space="preserve">    </w:t>
        <w:br/>
        <w:br/>
        <w:t>---</w:t>
        <w:br/>
        <w:br/>
        <w:t>## 🔍 Evidence &amp; Claims</w:t>
        <w:br/>
        <w:br/>
        <w:t>### **Photographs of the Craft**</w:t>
        <w:br/>
        <w:br/>
        <w:t>- The images display multiple **unidentified objects**, including:</w:t>
        <w:br/>
        <w:t xml:space="preserve">    </w:t>
        <w:br/>
        <w:t xml:space="preserve">    - **Cigar-shaped craft**</w:t>
        <w:br/>
        <w:t xml:space="preserve">        </w:t>
        <w:br/>
        <w:t xml:space="preserve">    - **Large disc-like craft**</w:t>
        <w:br/>
        <w:t xml:space="preserve">        </w:t>
        <w:br/>
        <w:t xml:space="preserve">    - **Objects emerging from or descending into the water**</w:t>
        <w:br/>
        <w:t xml:space="preserve">        </w:t>
        <w:br/>
        <w:br/>
        <w:t>### **Naval Encounter Reports**</w:t>
        <w:br/>
        <w:br/>
        <w:t>- The USS Trepang’s logs reportedly reference an **unexplained radar contact**.</w:t>
        <w:br/>
        <w:t xml:space="preserve">    </w:t>
        <w:br/>
        <w:t>- Some former crew members hinted at a classified **investigation into USOs**.</w:t>
        <w:br/>
        <w:t xml:space="preserve">    </w:t>
        <w:br/>
        <w:br/>
        <w:t>### **Alternative Explanations**</w:t>
        <w:br/>
        <w:br/>
        <w:t>- **Military Experiment** – Some suggest the objects were **classified U.S. or Soviet experimental craft**.</w:t>
        <w:br/>
        <w:t xml:space="preserve">    </w:t>
        <w:br/>
        <w:t>- **Optical Illusions &amp; Ice Formations** – Skeptics argue the images may depict **natural Arctic phenomena**.</w:t>
        <w:br/>
        <w:t xml:space="preserve">    </w:t>
        <w:br/>
        <w:t>- **Legitimate USO Phenomenon** – Others believe the incident aligns with **other naval UFO encounters**.</w:t>
        <w:br/>
        <w:t xml:space="preserve">    </w:t>
        <w:br/>
        <w:br/>
        <w:t>---</w:t>
        <w:br/>
        <w:br/>
        <w:t>## 📜 Related Documents &amp; Investigations</w:t>
        <w:br/>
        <w:br/>
        <w:t>- **Declassified USS Trepang Images** – Photographic evidence linked to the encounter.</w:t>
        <w:br/>
        <w:t xml:space="preserve">    </w:t>
        <w:br/>
        <w:t>- **FOIA Requests on USO Sightings** – Government documents referencing underwater anomalies.</w:t>
        <w:br/>
        <w:t xml:space="preserve">    </w:t>
        <w:br/>
        <w:t>- **Timothy Gallaudet &amp; USO Research** – Naval perspectives on transmedium UAPs.</w:t>
        <w:br/>
        <w:t xml:space="preserve">    </w:t>
        <w:br/>
        <w:br/>
        <w:t>---</w:t>
        <w:br/>
        <w:br/>
        <w:t>## 🔗 Cross-References</w:t>
        <w:br/>
        <w:br/>
        <w:t>- [[USOs_Unidentified_Submerged_Objects]] – Broader discussion on underwater UFO activity.</w:t>
        <w:br/>
        <w:t xml:space="preserve">    </w:t>
        <w:br/>
        <w:t>- [[UFOs_and_Military_Encounters]] – Other recorded military interactions with unidentified craft.</w:t>
        <w:br/>
        <w:t xml:space="preserve">    </w:t>
        <w:br/>
        <w:t>- [[Government_Secrecy_and_UAP]] – The role of secrecy in USO-related military events.</w:t>
        <w:br/>
        <w:t xml:space="preserve">    </w:t>
        <w:br/>
        <w:br/>
        <w:t>---</w:t>
        <w:br/>
        <w:br/>
        <w:t>## 🏷 Tags</w:t>
        <w:br/>
        <w:br/>
        <w:t>`#USO #Navy #USS_Trepang #GovernmentSecrecy #TransmediumUAP`</w:t>
        <w:br/>
        <w:br/>
        <w:t>---</w:t>
        <w:br/>
        <w:br/>
        <w:t>## ❓ Open Questions</w:t>
        <w:br/>
        <w:br/>
        <w:t>- **Why were the USS Trepang photographs classified for decades?**</w:t>
        <w:br/>
        <w:t xml:space="preserve">    </w:t>
        <w:br/>
        <w:t>- **Do other submarines have similar encounters that remain hidden?**</w:t>
        <w:br/>
        <w:t xml:space="preserve">    </w:t>
        <w:br/>
        <w:t>- **What is the connection between USOs and known military technology?**</w:t>
      </w:r>
    </w:p>
    <w:p>
      <w:r>
        <w:br w:type="page"/>
      </w:r>
    </w:p>
    <w:p>
      <w:pPr>
        <w:pStyle w:val="Heading2"/>
      </w:pPr>
      <w:r>
        <w:t>G:\TTXONE\TURFPTAx\DuelingGroks - General\00 Video Research\UAPGerb\UAPobsidian\UAPGerb\02 Government Secrecy Cover-Ups\02 Government Secrecy Index</w:t>
      </w:r>
    </w:p>
    <w:p/>
    <w:p>
      <w:r>
        <w:br w:type="page"/>
      </w:r>
    </w:p>
    <w:p>
      <w:pPr>
        <w:pStyle w:val="Heading2"/>
      </w:pPr>
      <w:r>
        <w:t>G:\TTXONE\TURFPTAx\DuelingGroks - General\00 Video Research\UAPGerb\UAPobsidian\UAPGerb\02 Government Secrecy Cover-Ups\AARO Investigations</w:t>
      </w:r>
    </w:p>
    <w:p>
      <w:r>
        <w:br/>
        <w:t>### 📅 Establishment &amp; Purpose</w:t>
        <w:br/>
        <w:br/>
        <w:t>The **All-Domain Anomaly Resolution Office (AARO)** was formally established in **July 2022** under the **Department of Defense (DOD)** to **investigate unidentified anomalous phenomena (UAPs)** across air, sea, space, and transmedium domains. AARO is the successor to prior government efforts such as the **UAP Task Force (2020–2022)** and earlier UFO investigative programs.</w:t>
        <w:br/>
        <w:br/>
        <w:t>### 🛸 Objectives &amp; Scope</w:t>
        <w:br/>
        <w:br/>
        <w:t>- **Standardize UAP reporting across military and intelligence agencies**.</w:t>
        <w:br/>
        <w:t>- **Analyze radar, sensor, and eyewitness data** to identify credible cases.</w:t>
        <w:br/>
        <w:t>- **Assess national security threats linked to unknown aerial objects**.</w:t>
        <w:br/>
        <w:t>- **Investigate historical UFO reports and classified special access programs (SAPs)**.</w:t>
        <w:br/>
        <w:t>- **Collaborate with civilian scientific efforts** where applicable.</w:t>
        <w:br/>
        <w:br/>
        <w:t>### 🔍 Key Reports &amp; Findings</w:t>
        <w:br/>
        <w:br/>
        <w:t>- **2022 &amp; 2023 UAP Reports**: Confirmed **hundreds of new UAP sightings**, many remaining unexplained.</w:t>
        <w:br/>
        <w:t>- **Whistleblower Testimonies**: Figures like **David Grusch** alleged that **AARO lacks full access to classified crash retrieval programs**.</w:t>
        <w:br/>
        <w:t>- **AARO Public Statements**: The office has denied evidence of extraterrestrial technology but continues investigations into unexplained UAPs.</w:t>
        <w:br/>
        <w:t>- **Senate Intelligence Committee Inquiries**: Ongoing efforts to increase transparency and expand AARO’s authority over classified programs.</w:t>
        <w:br/>
        <w:br/>
        <w:t>### 🛠 Official Investigations &amp; Responses</w:t>
        <w:br/>
        <w:br/>
        <w:t>- **Pentagon &amp; DOD Statements**: Ongoing analysis but no confirmation of non-human technology.</w:t>
        <w:br/>
        <w:t>- **Congressional Oversight**: Lawmakers have pushed for more transparency and a secure reporting process for whistleblowers.</w:t>
        <w:br/>
        <w:t>- **FOIA Requests &amp; Public Interest**: Researchers continue to seek declassified reports on AARO’s findings.</w:t>
        <w:br/>
        <w:br/>
        <w:t>### 🛸 Theories &amp; Speculation</w:t>
        <w:br/>
        <w:br/>
        <w:t>- **Legitimate Scientific Inquiry**: AARO is a genuine attempt to study UAPs with modern tools.</w:t>
        <w:br/>
        <w:t>- **Controlled Disclosure**: Some argue AARO is a limited hangout meant to manage public perception.</w:t>
        <w:br/>
        <w:t>- **Institutional Roadblocks**: Critics suggest the office is hindered by lack of access to deeper **Special Access Programs (SAPs)**.</w:t>
        <w:br/>
        <w:br/>
        <w:t>### 🔗 Related Topics</w:t>
        <w:br/>
        <w:br/>
        <w:t>- [[02 Government Secrecy Index]]</w:t>
        <w:br/>
        <w:t>- [[Whistleblower_Testimonies]]</w:t>
        <w:br/>
        <w:t>- [[Project Blue Book]]</w:t>
        <w:br/>
        <w:t>- [[Special_Access_Programs]]</w:t>
        <w:br/>
        <w:br/>
        <w:t>### 📂 Sources &amp; References</w:t>
        <w:br/>
        <w:br/>
        <w:t>- **Official AARO Reports (2022, 2023)**</w:t>
        <w:br/>
        <w:t>- **Congressional Hearings &amp; Testimonies**</w:t>
        <w:br/>
        <w:t>- **DOD &amp; Pentagon Press Releases on UAPs**</w:t>
        <w:br/>
        <w:t>- **Whistleblower Statements &amp; Leaked Documents**</w:t>
        <w:br/>
        <w:br/>
        <w:t>### 🏷 Tags</w:t>
        <w:br/>
        <w:br/>
        <w:t>#UFO #AARO #GovernmentSecrecy #UAP #Whistleblower</w:t>
      </w:r>
    </w:p>
    <w:p>
      <w:r>
        <w:br w:type="page"/>
      </w:r>
    </w:p>
    <w:p>
      <w:pPr>
        <w:pStyle w:val="Heading2"/>
      </w:pPr>
      <w:r>
        <w:t>G:\TTXONE\TURFPTAx\DuelingGroks - General\00 Video Research\UAPGerb\UAPobsidian\UAPGerb\02 Government Secrecy Cover-Ups\Blue Fly</w:t>
      </w:r>
    </w:p>
    <w:p/>
    <w:p>
      <w:r>
        <w:br w:type="page"/>
      </w:r>
    </w:p>
    <w:p>
      <w:pPr>
        <w:pStyle w:val="Heading2"/>
      </w:pPr>
      <w:r>
        <w:t>G:\TTXONE\TURFPTAx\DuelingGroks - General\00 Video Research\UAPGerb\UAPobsidian\UAPGerb\02 Government Secrecy Cover-Ups\MJ12 Documents</w:t>
      </w:r>
    </w:p>
    <w:p>
      <w:r>
        <w:br/>
        <w:br/>
        <w:t>### 📅 Discovery &amp; Background</w:t>
        <w:br/>
        <w:br/>
        <w:t>The **MJ-12 Documents** (Majestic 12) are a collection of alleged **top-secret U.S. government documents** detailing a highly classified program established in **1947** to investigate and manage **extraterrestrial contact and technology retrieval**. The documents first surfaced in **1984**, when researcher **Jaime Shandera** received a mysterious film roll containing what appeared to be classified papers detailing the **formation of MJ-12** under President **Harry S. Truman**.</w:t>
        <w:br/>
        <w:br/>
        <w:t>### 🛸 Key Details from the Documents</w:t>
        <w:br/>
        <w:br/>
        <w:t>- **MJ-12 (Majestic 12) was allegedly a secret committee** composed of **top military officials, scientists, and government insiders** tasked with handling UFO encounters.</w:t>
        <w:br/>
        <w:t>- **Initial Formation**: The group was reportedly created following the **Roswell UFO crash** in **July 1947**, with a mandate to **recover and reverse-engineer extraterrestrial technology**.</w:t>
        <w:br/>
        <w:t>- **Notable Members** (alleged):</w:t>
        <w:br/>
        <w:t xml:space="preserve">    - **Dr. Vannevar Bush** (Science Advisor)</w:t>
        <w:br/>
        <w:t xml:space="preserve">    - **James Forrestal** (Secretary of Defense)</w:t>
        <w:br/>
        <w:t xml:space="preserve">    - **Gen. Nathan Twining** (USAF)</w:t>
        <w:br/>
        <w:t xml:space="preserve">    - **Gen. Hoyt Vandenberg** (CIA/USAF)</w:t>
        <w:br/>
        <w:t>- The documents reference **Project Blue Book**, **Project Grudge**, and **Project Sign** as initiatives MJ-12 oversaw to investigate UFOs publicly while keeping sensitive discoveries classified.</w:t>
        <w:br/>
        <w:br/>
        <w:t>### 🔍 Key Eyewitness &amp; Research Findings</w:t>
        <w:br/>
        <w:br/>
        <w:t>- **Jaime Shandera &amp; William Moore**: Received the first MJ-12 documents and later uncovered additional references.</w:t>
        <w:br/>
        <w:t>- **Stanton Friedman**: A physicist who extensively investigated the legitimacy of the documents.</w:t>
        <w:br/>
        <w:t>- **U.S. Air Force &amp; FBI**: Officially dismissed the MJ-12 papers as **fabricated**, though researchers argue some elements match known classified programs.</w:t>
        <w:br/>
        <w:t>- **Leaked Documents &amp; FOIA Requests**: Additional MJ-12-related papers surfaced over time, but none have been officially verified by the U.S. government.</w:t>
        <w:br/>
        <w:br/>
        <w:t>### 🛠 Official Investigations &amp; Responses</w:t>
        <w:br/>
        <w:br/>
        <w:t>- **FBI Declassified Reports**: The FBI labeled the MJ-12 documents as **bogus** in 1988.</w:t>
        <w:br/>
        <w:t>- **UFO Researchers &amp; Historians**: Debate continues regarding the authenticity of MJ-12 and its connection to real black projects.</w:t>
        <w:br/>
        <w:t>- **Pentagon &amp; DOD Statements**: No official acknowledgment of MJ-12’s existence, though whistleblowers claim similar secret programs exist.</w:t>
        <w:br/>
        <w:br/>
        <w:t>### 🛸 Theories &amp; Speculation</w:t>
        <w:br/>
        <w:br/>
        <w:t>- **Legitimate Government Leak**: Some researchers believe the MJ-12 documents represent a genuine leak about U.S. **extraterrestrial operations**.</w:t>
        <w:br/>
        <w:t>- **Disinformation Campaign**: Others argue the documents were **planted by intelligence agencies** to mislead researchers.</w:t>
        <w:br/>
        <w:t>- **Real Events, False Names**: Some suggest that while MJ-12 may not exist by name, a **similar classified UFO program** does.</w:t>
        <w:br/>
        <w:br/>
        <w:t>### 🔗 Related Topics</w:t>
        <w:br/>
        <w:br/>
        <w:t>- [[UFO_Crash_Retrievals]]</w:t>
        <w:br/>
        <w:t>- [[02 Government Secrecy Index]]</w:t>
        <w:br/>
        <w:t>- [[Special_Access_Programs]]</w:t>
        <w:br/>
        <w:t>- [[Whistleblower_Testimonies]]</w:t>
        <w:br/>
        <w:br/>
        <w:t>### 📂 Sources &amp; References</w:t>
        <w:br/>
        <w:br/>
        <w:t>- **Original MJ-12 Documents (Leaked)**</w:t>
        <w:br/>
        <w:t>- **FBI Records on MJ-12 (Declassified)**</w:t>
        <w:br/>
        <w:t>- **Research by Stanton Friedman, William Moore, &amp; Others**</w:t>
        <w:br/>
        <w:t>- **Official U.S. Air Force Reports on UFO Studies**</w:t>
        <w:br/>
        <w:br/>
        <w:t>### 🏷 Tags</w:t>
        <w:br/>
        <w:br/>
        <w:t>#UFO #MJ12 #GovernmentSecrecy #Whistleblower #Disinformation</w:t>
      </w:r>
    </w:p>
    <w:p>
      <w:r>
        <w:br w:type="page"/>
      </w:r>
    </w:p>
    <w:p>
      <w:pPr>
        <w:pStyle w:val="Heading2"/>
      </w:pPr>
      <w:r>
        <w:t>G:\TTXONE\TURFPTAx\DuelingGroks - General\00 Video Research\UAPGerb\UAPobsidian\UAPGerb\02 Government Secrecy Cover-Ups\Pentagon UFO Programs</w:t>
      </w:r>
    </w:p>
    <w:p>
      <w:r>
        <w:br/>
        <w:t>### 📅 Overview &amp; Background</w:t>
        <w:br/>
        <w:br/>
        <w:t>The **Pentagon’s involvement in UFO investigations** dates back decades, with multiple classified and public programs analyzing **unidentified aerial phenomena (UAPs)** for national security concerns. These programs have ranged from early Cold War-era studies to modern-day **AARO investigations**.</w:t>
        <w:br/>
        <w:br/>
        <w:t>### 🛸 Key Pentagon UFO Programs</w:t>
        <w:br/>
        <w:br/>
        <w:t>- **Project Blue Book (1952–1969)**: The **US Air Force’s official UFO study**, concluding most sightings were misidentified conventional aircraft or natural phenomena.</w:t>
        <w:br/>
        <w:t>- **Advanced Aerospace Threat Identification Program (AATIP) (2007–2012)**: A **classified Pentagon initiative** led by **Luis Elizondo** under the Defense Intelligence Agency (DIA), investigating **UAP encounters reported by military personnel**.</w:t>
        <w:br/>
        <w:t>- **Unidentified Aerial Phenomena Task Force (UAPTF) (2020–2022)**: Successor to AATIP, focused on collecting and analyzing UAP data from military sources.</w:t>
        <w:br/>
        <w:t>- **All-Domain Anomaly Resolution Office (AARO) (2022–Present)**: The current **DOD-led initiative**, expanding UAP research across air, space, and underwater domains.</w:t>
        <w:br/>
        <w:br/>
        <w:t>### 🔍 Key Findings &amp; Revelations</w:t>
        <w:br/>
        <w:br/>
        <w:t>- **Pentagon’s admission of UAP encounters**: Confirmed that military pilots have frequently encountered unknown aerial craft.</w:t>
        <w:br/>
        <w:t>- **Declassified Navy UFO videos (2017–2020)**: Released by the **Pentagon**, showing **unidentified objects exhibiting advanced maneuverability**.</w:t>
        <w:br/>
        <w:t>- **Whistleblower testimony (2023)**: Figures like **David Grusch** claim the U.S. government has recovered **non-human craft and technology**.</w:t>
        <w:br/>
        <w:t>- **Congressional Hearings on UAPs**: Lawmakers continue to push for transparency and increased oversight of classified UFO research.</w:t>
        <w:br/>
        <w:br/>
        <w:t>### 🛠 Official Investigations &amp; Responses</w:t>
        <w:br/>
        <w:br/>
        <w:t>- **DOD &amp; Pentagon Reports**: Maintain that no evidence of extraterrestrial technology has been officially verified.</w:t>
        <w:br/>
        <w:t>- **Congressional Pressure**: Bipartisan efforts to establish **UFO disclosure laws** and secure reporting channels for whistleblowers.</w:t>
        <w:br/>
        <w:t>- **Freedom of Information Act (FOIA) Requests**: Researchers continue to seek access to declassified UFO-related documents.</w:t>
        <w:br/>
        <w:br/>
        <w:t>### 🛸 Theories &amp; Speculation</w:t>
        <w:br/>
        <w:br/>
        <w:t>- **Legitimate National Security Concern**: Many UAPs demonstrate **aerospace capabilities beyond known technology**.</w:t>
        <w:br/>
        <w:t>- **Black Budget Programs**: Some researchers believe classified aerospace projects may account for certain UAP encounters.</w:t>
        <w:br/>
        <w:t>- **Extraterrestrial or Non-Human Intelligence**: Whistleblowers allege the Pentagon possesses **retrieved non-human craft and materials**.</w:t>
        <w:br/>
        <w:br/>
        <w:t>### 🔗 Related Topics</w:t>
        <w:br/>
        <w:br/>
        <w:t>- [[AARO Investigations]]</w:t>
        <w:br/>
        <w:t>- [[02 Government Secrecy Index]]</w:t>
        <w:br/>
        <w:t>- [[UFO_Crash_Retrievals]]</w:t>
        <w:br/>
        <w:t>- [[Whistleblower_Testimonies]]</w:t>
        <w:br/>
        <w:br/>
        <w:t>### 📂 Sources &amp; References</w:t>
        <w:br/>
        <w:br/>
        <w:t>- **Declassified Pentagon UFO Reports**</w:t>
        <w:br/>
        <w:t>- **Congressional Hearings &amp; Testimonies**</w:t>
        <w:br/>
        <w:t>- **Luis Elizondo &amp; Other Whistleblower Statements**</w:t>
        <w:br/>
        <w:t>- **FOIA Documents on Pentagon UAP Programs**</w:t>
        <w:br/>
        <w:br/>
        <w:t>### 🏷 Tags</w:t>
        <w:br/>
        <w:br/>
        <w:t>#UFO #Pentagon #UAP #GovernmentSecrecy #Whistleblower</w:t>
      </w:r>
    </w:p>
    <w:p>
      <w:r>
        <w:br w:type="page"/>
      </w:r>
    </w:p>
    <w:p>
      <w:pPr>
        <w:pStyle w:val="Heading2"/>
      </w:pPr>
      <w:r>
        <w:t>G:\TTXONE\TURFPTAx\DuelingGroks - General\00 Video Research\UAPGerb\UAPobsidian\UAPGerb\02 Government Secrecy Cover-Ups\Project Blue Book</w:t>
      </w:r>
    </w:p>
    <w:p>
      <w:r>
        <w:br/>
        <w:t>### 📅 Duration</w:t>
        <w:br/>
        <w:br/>
        <w:t>March 1952 – December 1969</w:t>
        <w:br/>
        <w:br/>
        <w:t>### 🛸 Overview</w:t>
        <w:br/>
        <w:br/>
        <w:t>**Project Blue Book** was the **U.S. Air Force’s official investigation into unidentified flying objects (UFOs)**. It was the third and most extensive iteration of government UFO studies, following **Project Sign (1947–1949)** and **Project Grudge (1949–1951)**. The project aimed to **analyze UFO reports, assess potential threats, and determine scientific explanations** for sightings.</w:t>
        <w:br/>
        <w:br/>
        <w:t>### 🔍 Key Findings</w:t>
        <w:br/>
        <w:br/>
        <w:t>- **12,618 cases investigated** over 17 years.</w:t>
        <w:br/>
        <w:t>- **701 cases remained unexplained** despite extensive analysis.</w:t>
        <w:br/>
        <w:t>- **Majority were attributed to natural phenomena** (weather, stars, balloons, etc.).</w:t>
        <w:br/>
        <w:t>- **No evidence of extraterrestrial craft or threats to national security**, according to the final Air Force assessment.</w:t>
        <w:br/>
        <w:br/>
        <w:t>### 📜 Notable Cases</w:t>
        <w:br/>
        <w:br/>
        <w:t>- **Mantell UFO Incident (1948)**: A USAF pilot crashed while pursuing a UFO.</w:t>
        <w:br/>
        <w:t>- **Washington D.C. UFO Flap (1952)**: Multiple radar-confirmed sightings over the U.S. capital.</w:t>
        <w:br/>
        <w:t>- **Levelland Incident (1957)**: Reports of electrical disturbances caused by UFOs.</w:t>
        <w:br/>
        <w:t>- **Portage County UFO Chase (1966)**: A high-speed police chase of an unidentified object.</w:t>
        <w:br/>
        <w:br/>
        <w:t>### 🛠 Official Investigations &amp; Reports</w:t>
        <w:br/>
        <w:br/>
        <w:t>- **1953 Robertson Panel**: Encouraged debunking UFOs to reduce public concern.</w:t>
        <w:br/>
        <w:t>- **1968 Condon Report**: Concluded that UFOs posed no threat and recommended ending government investigations.</w:t>
        <w:br/>
        <w:t>- **Project Blue Book Special Report No. 14**: Found that **unexplained cases showed higher credibility than explained ones**.</w:t>
        <w:br/>
        <w:br/>
        <w:t>### 🛸 Theories &amp; Speculation</w:t>
        <w:br/>
        <w:br/>
        <w:t>- **Legitimate Scientific Study**: Some argue that Blue Book was an earnest effort to analyze UFO reports.</w:t>
        <w:br/>
        <w:t>- **Government Cover-Up**: Others believe it was a front to downplay legitimate UFO encounters.</w:t>
        <w:br/>
        <w:t>- **Predecessor to Secret Programs**: Some claim investigations continued in classified projects post-1969 (e.g., **AATIP, UAP Task Force**).</w:t>
        <w:br/>
        <w:br/>
        <w:t>### 🔗 Related Topics</w:t>
        <w:br/>
        <w:br/>
        <w:t>- [[02 Government Secrecy Index]]</w:t>
        <w:br/>
        <w:t>- [[UFO_Military_Encounters]]</w:t>
        <w:br/>
        <w:t>- [[MJ12 Documents]]</w:t>
        <w:br/>
        <w:t>- [[Whistleblower_Testimonies]]</w:t>
        <w:br/>
        <w:br/>
        <w:t>### 📂 Sources &amp; References</w:t>
        <w:br/>
        <w:br/>
        <w:t>- **Declassified USAF Project Blue Book Archives**</w:t>
        <w:br/>
        <w:t>- **The Condon Report (1968 Final Analysis)**</w:t>
        <w:br/>
        <w:t>- **National Archives &amp; Air Force Reports on UFOs**</w:t>
        <w:br/>
        <w:t>- **Eyewitness Testimonies &amp; Radar Data**</w:t>
        <w:br/>
        <w:br/>
        <w:t>### 🏷 Tags</w:t>
        <w:br/>
        <w:br/>
        <w:t>#UFO #ProjectBlueBook #GovernmentSecrecy #MilitaryEncounters #UAP</w:t>
      </w:r>
    </w:p>
    <w:p>
      <w:r>
        <w:br w:type="page"/>
      </w:r>
    </w:p>
    <w:p>
      <w:pPr>
        <w:pStyle w:val="Heading2"/>
      </w:pPr>
      <w:r>
        <w:t>G:\TTXONE\TURFPTAx\DuelingGroks - General\00 Video Research\UAPGerb\UAPobsidian\UAPGerb\02 Government Secrecy Cover-Ups\Project Moon Dust</w:t>
      </w:r>
    </w:p>
    <w:p>
      <w:r>
        <w:t>### 📌 Overview</w:t>
        <w:br/>
        <w:br/>
        <w:t>**Project Moon Dust** was a highly classified U.S. Air Force operation focused on **recovering and analyzing foreign or unidentified space objects**. Although officially it targeted **Soviet or foreign space debris**, multiple declassified documents and whistleblower testimonies suggest **Moon Dust also investigated UFO crash retrievals** and shared strong ties with **Wright-Patterson Air Force Base**.</w:t>
        <w:br/>
        <w:br/>
        <w:t>Historically, Moon Dust was **kept off the public record**, often overshadowed by more visible UFO programs (e.g., **Project Sign**, **Project Grudge**, **Project Blue Book**). Nonetheless, **official memos, cables, and recovered debris** indicate its crucial role in collecting and studying unknown aerospace objects—both **terrestrial and potentially non-human**.</w:t>
        <w:br/>
        <w:br/>
        <w:t>---</w:t>
        <w:br/>
        <w:br/>
        <w:t>### 🗓 Timeline &amp; Key Events</w:t>
        <w:br/>
        <w:br/>
        <w:t>- **Early Mentions (1961)**</w:t>
        <w:br/>
        <w:t xml:space="preserve">    </w:t>
        <w:br/>
        <w:t xml:space="preserve">    - A U.S. Air Force draft policy (AFC 1E) proposes the **1127th Field Activities Group** assume collection responsibilities for unidentified flying objects.</w:t>
        <w:br/>
        <w:t xml:space="preserve">    - **Project Moon Dust** is listed as an established program for **locating, recovering, and delivering** “descended foreign space vehicles.”</w:t>
        <w:br/>
        <w:t>- **1960s–1970s**</w:t>
        <w:br/>
        <w:t xml:space="preserve">    </w:t>
        <w:br/>
        <w:t xml:space="preserve">    - Multiple **declassified State Department cables** confirm Moon Dust teams recovered suspected **Soviet satellites** and “space debris” in **Nepal**, **Pakistan**, and **Canada**.</w:t>
        <w:br/>
        <w:t xml:space="preserve">    - Some documents reference **circular discs** or unusual materials lacking a clear terrestrial origin.</w:t>
        <w:br/>
        <w:t>- **Connection to UFO Crash Retrievals**</w:t>
        <w:br/>
        <w:t xml:space="preserve">    </w:t>
        <w:br/>
        <w:t xml:space="preserve">    - In **internal memos**, eyewitnesses describe **cigar-shaped** or **disc-shaped objects**.</w:t>
        <w:br/>
        <w:t xml:space="preserve">    - The consistent mention of **Wright-Patterson AFB** echoes other UFO crash retrieval cases (e.g., **Roswell**), feeding speculation that Moon Dust’s original scope was broader than just foreign human-made satellites.</w:t>
        <w:br/>
        <w:t>- **Denial &amp; Redactions (1980s–1990s)**</w:t>
        <w:br/>
        <w:t xml:space="preserve">    </w:t>
        <w:br/>
        <w:t xml:space="preserve">    - The Air Force publicly **denied** that Moon Dust had any role in UFO investigations.</w:t>
        <w:br/>
        <w:t xml:space="preserve">    - **FOIA requests** revealed heavily **redacted files**, indicating continued classification.</w:t>
        <w:br/>
        <w:br/>
        <w:t>---</w:t>
        <w:br/>
        <w:br/>
        <w:t>### 🔍 Evidence &amp; Claims</w:t>
        <w:br/>
        <w:br/>
        <w:t>1. **Declassified Memos &amp; Cables**</w:t>
        <w:br/>
        <w:t xml:space="preserve">    </w:t>
        <w:br/>
        <w:t xml:space="preserve">    - Multiple documents reference **“Project Moon Dust”** as an active recovery effort for **fallen space objects**, some described with **unconventional** characteristics.</w:t>
        <w:br/>
        <w:t>2. **Diplomatic Cover**</w:t>
        <w:br/>
        <w:t xml:space="preserve">    </w:t>
        <w:br/>
        <w:t xml:space="preserve">    - Cables from **U.S. embassies** mention using diplomatic visits as a **“fishing expedition”** to gather data on crashed foreign objects (e.g., the Nepal incident in 1968).</w:t>
        <w:br/>
        <w:t>3. **Wright-Patterson Link**</w:t>
        <w:br/>
        <w:t xml:space="preserve">    </w:t>
        <w:br/>
        <w:t xml:space="preserve">    - Nearly every official mention of Moon Dust includes **Wright-Patterson AFB** as the final destination for any retrieved debris—mirroring **other historical UFO crash retrieval accounts** (e.g., from **Roswell**).</w:t>
        <w:br/>
        <w:t>4. **Official Denials**</w:t>
        <w:br/>
        <w:t xml:space="preserve">    </w:t>
        <w:br/>
        <w:t xml:space="preserve">    - In the 1990s, the USAF claimed **Moon Dust had been discontinued** and any UFO connection was purely coincidental. FOIA-obtained records often conflict with these statements.</w:t>
        <w:br/>
        <w:br/>
        <w:t>---</w:t>
        <w:br/>
        <w:br/>
        <w:t>### 🛡 Government Response &amp; Secrecy</w:t>
        <w:br/>
        <w:br/>
        <w:t>- **Air Force &amp; Pentagon Statements**</w:t>
        <w:br/>
        <w:t xml:space="preserve">    - Publicly maintained Moon Dust was purely for **“routine space object recovery”**—nothing to do with UFOs.</w:t>
        <w:br/>
        <w:t xml:space="preserve">    - Highly **redacted** portions in official memos suggest sensitive details were compartmentalized.</w:t>
        <w:br/>
        <w:br/>
        <w:t>- **Modern Whistleblowers**</w:t>
        <w:br/>
        <w:t xml:space="preserve">    - **David Grusch** and other former intelligence officials have recently hinted at **legacy crash retrieval programs** with direct lineage to _earlier efforts_ like Moon Dust.</w:t>
        <w:br/>
        <w:br/>
        <w:t>---</w:t>
        <w:br/>
        <w:br/>
        <w:t>### 🎥 Video Link &amp; Transcript</w:t>
        <w:br/>
        <w:br/>
        <w:t>If you’d like to review the full video analysis and transcript, see:</w:t>
        <w:br/>
        <w:br/>
        <w:t xml:space="preserve">**Video Title:** _MOON DUST – The Pentagon’s Secret UFO Programs_  </w:t>
        <w:br/>
        <w:t>**Video Link:** [https://www.youtube.com/watch?v=6ZuHLgVtKu8](https://www.youtube.com/watch?v=6ZuHLgVtKu8)</w:t>
        <w:br/>
        <w:br/>
        <w:t>_(Transcript excerpts can be placed here or cross-linked to another page in your vault.)_</w:t>
        <w:br/>
        <w:br/>
        <w:t>---</w:t>
        <w:br/>
        <w:br/>
        <w:t>### 📜 Related Documents &amp; Investigations</w:t>
        <w:br/>
        <w:br/>
        <w:t>- **Pentagon_UFO_Programs** – Broader look at the DoD’s UFO research.</w:t>
        <w:br/>
        <w:t>- **Project_Blue_Book** – The public-facing Air Force investigation active from 1952–1969.</w:t>
        <w:br/>
        <w:t>- **Nepal &amp; Pakistan Cables (1960s–1970s)** – Examples of official cables referencing “Moon Dust.”</w:t>
        <w:br/>
        <w:t>- **Wright-Patterson_AFB_Files** – Repeated mention as the repository for analyzed “space debris.”</w:t>
        <w:br/>
        <w:br/>
        <w:t>---</w:t>
        <w:br/>
        <w:br/>
        <w:t>### 🔗 Cross-References in Vault</w:t>
        <w:br/>
        <w:br/>
        <w:t>- [[1947 Roswell Crash]] – Another famous crash retrieval often linked to **Wright-Patterson AFB**.</w:t>
        <w:br/>
        <w:t>- [[Wilson Davis Memo]] – Alleged mention of **secret crash retrieval programs**.</w:t>
        <w:br/>
        <w:t>- [[05 Reverse Engineering Programs Index]] – Investigations into possible non-human tech studied within hidden government projects.</w:t>
        <w:br/>
        <w:br/>
        <w:t>---</w:t>
        <w:br/>
        <w:br/>
        <w:t>### 🏷 Tags</w:t>
        <w:br/>
        <w:br/>
        <w:t>#MoonDust #GovernmentSecrecy #CrashRetrieval #WrightPatterson #UFO #UAP #ReverseEngineering</w:t>
        <w:br/>
        <w:br/>
        <w:t>---</w:t>
        <w:br/>
        <w:br/>
        <w:t>### ❓ Open Questions</w:t>
        <w:br/>
        <w:br/>
        <w:t>1. **When exactly did the government phase out (or rename) Moon Dust, if ever?**</w:t>
        <w:br/>
        <w:t>2. **Were the “foreign space objects” sometimes beyond known human technology?**</w:t>
        <w:br/>
        <w:t>3. **How many other retrieval operations remain classified under different code names?**</w:t>
      </w:r>
    </w:p>
    <w:p>
      <w:r>
        <w:br w:type="page"/>
      </w:r>
    </w:p>
    <w:p>
      <w:pPr>
        <w:pStyle w:val="Heading2"/>
      </w:pPr>
      <w:r>
        <w:t>G:\TTXONE\TURFPTAx\DuelingGroks - General\00 Video Research\UAPGerb\UAPobsidian\UAPGerb\02 Government Secrecy Cover-Ups\Robertson Panel</w:t>
      </w:r>
    </w:p>
    <w:p/>
    <w:p>
      <w:r>
        <w:br w:type="page"/>
      </w:r>
    </w:p>
    <w:p>
      <w:pPr>
        <w:pStyle w:val="Heading2"/>
      </w:pPr>
      <w:r>
        <w:t>G:\TTXONE\TURFPTAx\DuelingGroks - General\00 Video Research\UAPGerb\UAPobsidian\UAPGerb\02 Government Secrecy Cover-Ups\The Atomic Energy Commission (AEC)</w:t>
      </w:r>
    </w:p>
    <w:p>
      <w:r>
        <w:t>## 📌 Overview</w:t>
        <w:br/>
        <w:br/>
        <w:t>The **Atomic Energy Commission (AEC)** was a U.S. government agency established in 1946 to oversee nuclear energy development, weapon testing, and research. It played a key role in Cold War-era nuclear testing, including **Operation Upshot-Knothole (1953)**—a series of nuclear tests conducted in **Nevada** with major implications for military strategy, radiation studies, and potential UFO encounters.</w:t>
        <w:br/>
        <w:br/>
        <w:t>---</w:t>
        <w:br/>
        <w:br/>
        <w:t>## 🏛 The Atomic Energy Commission (AEC)</w:t>
        <w:br/>
        <w:br/>
        <w:t>### 🔬 Purpose &amp; Formation</w:t>
        <w:br/>
        <w:br/>
        <w:t>- Established by the **Atomic Energy Act of 1946**, replacing the Manhattan Project’s military control.</w:t>
        <w:br/>
        <w:t xml:space="preserve">    </w:t>
        <w:br/>
        <w:t>- Managed **nuclear weapons development**, **civilian nuclear power**, and **scientific research**.</w:t>
        <w:br/>
        <w:t xml:space="preserve">    </w:t>
        <w:br/>
        <w:t>- Oversaw nuclear testing at **Nevada Test Site, Bikini Atoll, and Enewetak Atoll**.</w:t>
        <w:br/>
        <w:t xml:space="preserve">    </w:t>
        <w:br/>
        <w:t>- Worked closely with military branches and private contractors, such as **Los Alamos National Laboratory** and **Lawrence Livermore National Laboratory**.</w:t>
        <w:br/>
        <w:t xml:space="preserve">    </w:t>
        <w:br/>
        <w:br/>
        <w:t>### 🛸 AEC &amp; UFO Connections</w:t>
        <w:br/>
        <w:br/>
        <w:t>- The AEC’s involvement in nuclear programs drew **unexplained aerial phenomena (UAP) reports**.</w:t>
        <w:br/>
        <w:t xml:space="preserve">    </w:t>
        <w:br/>
        <w:t>- **[[Robert Salas]] &amp; Robert Jacobs’ testimonies** suggest UFOs had an interest in nuclear sites.</w:t>
        <w:br/>
        <w:t xml:space="preserve">    </w:t>
        <w:br/>
        <w:t>- **AEC officials &amp; scientists, including those at [[Wright-Patterson AFB]], may have analyzed retrieved materials from UFO crashes.**</w:t>
        <w:br/>
        <w:t xml:space="preserve">    </w:t>
        <w:br/>
        <w:br/>
        <w:t>---</w:t>
        <w:br/>
        <w:br/>
        <w:t>## 🔥 Operation Upshot-Knothole (1953)</w:t>
        <w:br/>
        <w:br/>
        <w:t>### 🎯 Objectives</w:t>
        <w:br/>
        <w:br/>
        <w:t>- Conducted at the **Nevada Test Site** between **March 17 – June 4, 1953**.</w:t>
        <w:br/>
        <w:t xml:space="preserve">    </w:t>
        <w:br/>
        <w:t>- Consisted of **11 nuclear detonations** aimed at studying:</w:t>
        <w:br/>
        <w:t xml:space="preserve">    </w:t>
        <w:br/>
        <w:t xml:space="preserve">    - **Weapon yield efficiency**</w:t>
        <w:br/>
        <w:t xml:space="preserve">        </w:t>
        <w:br/>
        <w:t xml:space="preserve">    - **Effects on military vehicles &amp; structures**</w:t>
        <w:br/>
        <w:t xml:space="preserve">        </w:t>
        <w:br/>
        <w:t xml:space="preserve">    - **Radiation impact on soldiers &amp; the environment**</w:t>
        <w:br/>
        <w:t xml:space="preserve">        </w:t>
        <w:br/>
        <w:br/>
        <w:t>### 🚀 Key Tests</w:t>
        <w:br/>
        <w:br/>
        <w:t>1. **Annie** (March 17) – First televised nuclear test.</w:t>
        <w:br/>
        <w:t xml:space="preserve">    </w:t>
        <w:br/>
        <w:t>2. **Nancy** (March 24) – Examined radiation effects.</w:t>
        <w:br/>
        <w:t xml:space="preserve">    </w:t>
        <w:br/>
        <w:t>3. **Ruth** (March 31) – Investigated nuclear blast pressures.</w:t>
        <w:br/>
        <w:t xml:space="preserve">    </w:t>
        <w:br/>
        <w:t>4. **Grable** (May 25) – Tested nuclear artillery shell delivery (Atomic Cannon).</w:t>
        <w:br/>
        <w:t xml:space="preserve">    </w:t>
        <w:br/>
        <w:t>5. **Climax** (June 4) – One of the largest tests in the operation.</w:t>
        <w:br/>
        <w:t xml:space="preserve">    </w:t>
        <w:br/>
        <w:br/>
        <w:t>### 🛸 UFO Connections &amp; The Kingman Crash</w:t>
        <w:br/>
        <w:br/>
        <w:t>- **[[Arthur Stansel (Fitz Werner)]]**, an **engineer on Upshot-Knothole**, later claimed he was involved in the **[[1953_Kingman_UFO_Crash|Kingman, Arizona UFO crash retrieval]]**.</w:t>
        <w:br/>
        <w:t xml:space="preserve">    </w:t>
        <w:br/>
        <w:t>- **Stansel’s testimony** describes a **30-ft saucer-shaped craft**, allegedly **retrieved near a test site and studied by military scientists**.</w:t>
        <w:br/>
        <w:t xml:space="preserve">    </w:t>
        <w:br/>
        <w:t>- **[[Dr. Eric H. Wang]]**, Chief of the **Special Studies Office**, had direct oversight of retrieved foreign (or non-human) technology.</w:t>
        <w:br/>
        <w:t xml:space="preserve">    </w:t>
        <w:br/>
        <w:br/>
        <w:t>### 🏛 Related Government Programs</w:t>
        <w:br/>
        <w:br/>
        <w:t>- **USAF Regulation 200-2 (1953)** – Aimed at suppressing UFO reports.</w:t>
        <w:br/>
        <w:t xml:space="preserve">    </w:t>
        <w:br/>
        <w:t>- **[[Project Blue Book]]** – Official Air Force investigation into UAP encounters.</w:t>
        <w:br/>
        <w:t xml:space="preserve">    </w:t>
        <w:br/>
        <w:t>- **[[Wright-Patterson AFB]]** – Alleged storage site for crash retrieval materials.</w:t>
        <w:br/>
        <w:t xml:space="preserve">    </w:t>
        <w:br/>
        <w:br/>
        <w:t>---</w:t>
        <w:br/>
        <w:br/>
        <w:t>## 🎥 Related Sources &amp; References</w:t>
        <w:br/>
        <w:br/>
        <w:t>- **Upshot-Knothole Docs**:</w:t>
        <w:br/>
        <w:t xml:space="preserve">    </w:t>
        <w:br/>
        <w:t xml:space="preserve">    - [Document 1](https://apps.dtic.mil/sti/tr/pdf/ADA121624.pdf)</w:t>
        <w:br/>
        <w:t xml:space="preserve">        </w:t>
        <w:br/>
        <w:t xml:space="preserve">    - [Document 2](https://apps.dtic.mil/sti/tr/pdf/ADA073476.pdf)</w:t>
        <w:br/>
        <w:t xml:space="preserve">        </w:t>
        <w:br/>
        <w:t>- **AEC Historical Overview**: [Atomic Heritage Foundation](https://ahf.nuclearmuseum.org/ahf/)</w:t>
        <w:br/>
        <w:t xml:space="preserve">    </w:t>
        <w:br/>
        <w:t>- **USAF Regulation 200-2 (1953)**: [CIA Docs](https://www.cia.gov/readingroom/docs/CIA-RDP81R00560R000100040072-9.pdf)</w:t>
        <w:br/>
        <w:t xml:space="preserve">    </w:t>
        <w:br/>
        <w:t>- **Kingman Crash Overview**: [UFO Insight](https://www.ufoinsight.com/ufos/cover-ups/kingman-ufo-crash)</w:t>
        <w:br/>
        <w:t xml:space="preserve">    </w:t>
        <w:br/>
        <w:t>- **Raymond Fowler’s Research on Stansel**: [YouTube](https://www.youtube.com/watch?v=L4CvjWEB6C8&amp;t=212s)</w:t>
        <w:br/>
        <w:t xml:space="preserve">    </w:t>
        <w:br/>
        <w:br/>
        <w:t>---</w:t>
        <w:br/>
        <w:br/>
        <w:t>## 🔗 Cross-References</w:t>
        <w:br/>
        <w:br/>
        <w:t>- [[1953 Kingman, Arizona UFO Crash]]</w:t>
        <w:br/>
        <w:t xml:space="preserve">    </w:t>
        <w:br/>
        <w:t>- [[Arthur Stansel (Fitz Werner)]]</w:t>
        <w:br/>
        <w:t xml:space="preserve">    </w:t>
        <w:br/>
        <w:t>- [[Dr. Eric H. Wang]]</w:t>
        <w:br/>
        <w:t xml:space="preserve">    </w:t>
        <w:br/>
        <w:t>- [[UFOs and Nuclear Connections]]</w:t>
        <w:br/>
        <w:t xml:space="preserve">    </w:t>
        <w:br/>
        <w:t>- [[USAF Regulation 200-2]]</w:t>
        <w:br/>
        <w:t xml:space="preserve">    </w:t>
        <w:br/>
        <w:br/>
        <w:t>---</w:t>
        <w:br/>
        <w:br/>
        <w:t>## ❓ Open Questions</w:t>
        <w:br/>
        <w:br/>
        <w:t>- Was **Operation Upshot-Knothole** a cover for studying recovered non-human technology?</w:t>
        <w:br/>
        <w:t xml:space="preserve">    </w:t>
        <w:br/>
        <w:t>- What role did **AEC scientists** play in analyzing alleged **UFO crash debris**?</w:t>
        <w:br/>
        <w:t xml:space="preserve">    </w:t>
        <w:br/>
        <w:t>- Why did **so many UFO incidents occur near nuclear test sites**?</w:t>
        <w:br/>
        <w:t xml:space="preserve">    </w:t>
        <w:br/>
        <w:br/>
        <w:t>---</w:t>
        <w:br/>
        <w:br/>
        <w:t>## 🔮 Next Steps &amp; Research</w:t>
        <w:br/>
        <w:br/>
        <w:t>- Examine **declassified AEC documents** for potential UFO-related studies.</w:t>
        <w:br/>
        <w:t xml:space="preserve">    </w:t>
        <w:br/>
        <w:t>- Investigate links between **Wright-Patterson AFB, Dr. Eric Wang, and UFO crash retrieval programs**.</w:t>
        <w:br/>
        <w:t xml:space="preserve">    </w:t>
        <w:br/>
        <w:t>- Analyze **military testimonies** related to nuclear sites and UAP encounters.</w:t>
        <w:br/>
        <w:t xml:space="preserve">    </w:t>
        <w:br/>
        <w:br/>
        <w:t>---</w:t>
        <w:br/>
        <w:br/>
        <w:t>#UFO #UAP #NuclearWeapons #UpshotKnothole #AEC #Kingman1953 #ReverseEngineering #AtomicTesting</w:t>
      </w:r>
    </w:p>
    <w:p>
      <w:r>
        <w:br w:type="page"/>
      </w:r>
    </w:p>
    <w:p>
      <w:pPr>
        <w:pStyle w:val="Heading2"/>
      </w:pPr>
      <w:r>
        <w:t>G:\TTXONE\TURFPTAx\DuelingGroks - General\00 Video Research\UAPGerb\UAPobsidian\UAPGerb\02 Government Secrecy Cover-Ups\UFO Disclosure Acts</w:t>
      </w:r>
    </w:p>
    <w:p>
      <w:r>
        <w:br/>
        <w:t>### 📅 Overview &amp; Legislative Background</w:t>
        <w:br/>
        <w:br/>
        <w:t>The **UFO Disclosure Acts** are legislative efforts aimed at increasing **transparency** regarding **unidentified aerial phenomena (UAPs)** and potential government knowledge of **extraterrestrial technology**. These laws and proposed bills seek to **declassify documents**, establish **secure reporting systems for whistleblowers**, and enhance **Congressional oversight** over classified UFO research.</w:t>
        <w:br/>
        <w:br/>
        <w:t>### 🛸 Key Legislative Efforts</w:t>
        <w:br/>
        <w:br/>
        <w:t>- **UFO Disclosure Act of 2000**: Proposed the declassification of government-held UFO records.</w:t>
        <w:br/>
        <w:t>- **Intelligence Authorization Act for FY 2023**: Included provisions for **secure UAP whistleblower reporting**.</w:t>
        <w:br/>
        <w:t>- **National Defense Authorization Act (NDAA) 2023 &amp; 2024**: Expanded AARO’s authority and required the **declassification of historical UAP data**.</w:t>
        <w:br/>
        <w:t>- **UAP Disclosure Act of 2023** (Senator Chuck Schumer’s Amendment): Aimed to **compel government agencies to release non-human intelligence-related records** and create a **Presidential UAP Review Board**.</w:t>
        <w:br/>
        <w:br/>
        <w:t>### 🔍 Key Provisions &amp; Goals</w:t>
        <w:br/>
        <w:br/>
        <w:t>- **Mandatory Declassification**: Releasing long-held **government UFO reports**.</w:t>
        <w:br/>
        <w:t>- **Whistleblower Protections**: Allowing insiders to **testify before Congress without legal repercussions**.</w:t>
        <w:br/>
        <w:t>- **Congressional Oversight**: Ensuring lawmakers have **full access** to classified UFO programs.</w:t>
        <w:br/>
        <w:t>- **Public Access to UAP Records**: Establishing repositories for declassified **UFO-related government files**.</w:t>
        <w:br/>
        <w:br/>
        <w:t>### 🛠 Official Investigations &amp; Responses</w:t>
        <w:br/>
        <w:br/>
        <w:t>- **Pentagon &amp; DOD Compliance**: Mixed responses; while some documents have been released, **classified programs remain elusive**.</w:t>
        <w:br/>
        <w:t>- **Congressional Hearings**: Lawmakers continue pressing for **greater transparency and testimony from military and intelligence officials**.</w:t>
        <w:br/>
        <w:t>- **AARO’s Role**: Tasked with collecting **historical UAP records** and **investigating military encounters**.</w:t>
        <w:br/>
        <w:t>- **Presidential Directives**: Ongoing debates over whether the **Executive Branch should order full disclosure**.</w:t>
        <w:br/>
        <w:br/>
        <w:t>### 🛸 Theories &amp; Speculation</w:t>
        <w:br/>
        <w:br/>
        <w:t>- **Gradual Disclosure Strategy**: Some believe the government is **slowly revealing information** to avoid public panic.</w:t>
        <w:br/>
        <w:t>- **Suppression by Intelligence Agencies**: Claims that certain **high-level UAP programs remain hidden from even Congress**.</w:t>
        <w:br/>
        <w:t>- **Existence of Non-Human Craft**: Whistleblowers suggest **retrieved UFO materials and biologics exist within black budget programs**.</w:t>
        <w:br/>
        <w:br/>
        <w:t>### 🔗 Related Topics</w:t>
        <w:br/>
        <w:br/>
        <w:t>- [[02 Government Secrecy Index]]</w:t>
        <w:br/>
        <w:t>- [[Whistleblower_Testimonies]]</w:t>
        <w:br/>
        <w:t>- [[Pentagon UFO Programs]]</w:t>
        <w:br/>
        <w:t>- [[AARO Investigations]]</w:t>
        <w:br/>
        <w:br/>
        <w:t>### 📂 Sources &amp; References</w:t>
        <w:br/>
        <w:br/>
        <w:t>- **Congressional Bills &amp; UAP Legislation**</w:t>
        <w:br/>
        <w:t>- **Pentagon &amp; DOD Reports on Disclosure**</w:t>
        <w:br/>
        <w:t>- **Whistleblower Testimonies &amp; Declassified Documents**</w:t>
        <w:br/>
        <w:t>- **Senate &amp; House Hearings on UAPs**</w:t>
        <w:br/>
        <w:br/>
        <w:t>### 🏷 Tags</w:t>
        <w:br/>
        <w:br/>
        <w:t>#UFO #UAP #GovernmentSecrecy #Disclosure #Whistleblower</w:t>
      </w:r>
    </w:p>
    <w:p>
      <w:r>
        <w:br w:type="page"/>
      </w:r>
    </w:p>
    <w:p>
      <w:pPr>
        <w:pStyle w:val="Heading2"/>
      </w:pPr>
      <w:r>
        <w:t>G:\TTXONE\TURFPTAx\DuelingGroks - General\00 Video Research\UAPGerb\UAPobsidian\UAPGerb\02 Government Secrecy Cover-Ups\Wilson Davis Memo</w:t>
      </w:r>
    </w:p>
    <w:p>
      <w:r>
        <w:t>## The Wilson Memo</w:t>
        <w:br/>
        <w:br/>
        <w:t>### 📅 Discovery &amp; Background</w:t>
        <w:br/>
        <w:br/>
        <w:t>The **Wilson Memo** surfaced after being discovered in an **estate sale**, revealing a highly controversial discussion involving **Admiral Thomas Wilson** and **Dr. Eric W. Davis**. The document details a secret meeting between Wilson and Davis on **October 16, 2002**, regarding **Special Access Programs (SAPs)** allegedly dealing with **UFO crash retrievals** and reverse-engineering of non-human technology.</w:t>
        <w:br/>
        <w:br/>
        <w:t>### 🛸 Key Details from the Memo</w:t>
        <w:br/>
        <w:br/>
        <w:t>- **Admiral Thomas Wilson (Former DIA Deputy Director)** met **Dr. Eric W. Davis** (a physicist) in a car outside the **EG&amp;G Building** in Las Vegas.</w:t>
        <w:br/>
        <w:t>- Wilson describes his attempts to access **highly classified UFO programs** but was **denied access** despite his high-ranking position.</w:t>
        <w:br/>
        <w:t>- He references a **hidden, deeply compartmentalized program** run by an **aerospace contractor** working on **recovered non-human technology**.</w:t>
        <w:br/>
        <w:t>- **Whistleblowers and other officials** have corroborated elements of Wilson’s claims, though the **U.S. government has never officially acknowledged the memo**.</w:t>
        <w:br/>
        <w:br/>
        <w:t>### 🔍 Key Eyewitness Testimonies</w:t>
        <w:br/>
        <w:br/>
        <w:t>- **Adm. Thomas Wilson**: Confirms his investigation but later denies involvement.</w:t>
        <w:br/>
        <w:t>- **Dr. Eric W. Davis**: Has indirectly acknowledged discussions regarding UFO retrievals.</w:t>
        <w:br/>
        <w:t>- **Will Miller**: A retired Navy officer who initially assisted in bringing Wilson into the conversation.</w:t>
        <w:br/>
        <w:t>- **Dr. Hal Puthoff**: Associated with advanced aerospace research and rumored to have knowledge of classified SAPs.</w:t>
        <w:br/>
        <w:br/>
        <w:t>### 🛠 Official Investigations &amp; Responses</w:t>
        <w:br/>
        <w:br/>
        <w:t>- **Pentagon &amp; DOD**: Officially deny knowledge or authenticity of the memo.</w:t>
        <w:br/>
        <w:t>- **AARO &amp; Congressional UAP Hearings**: Recent efforts to declassify government UAP programs have revived interest in the Wilson Memo.</w:t>
        <w:br/>
        <w:t>- **FOIA Requests &amp; Leaks**: Independent researchers continue to seek verification through **Freedom of Information Act** requests.</w:t>
        <w:br/>
        <w:br/>
        <w:t>### 🛸 Theories &amp; Speculation</w:t>
        <w:br/>
        <w:br/>
        <w:t>- **Legitimate Disclosure of a UFO Retrieval Program**: The memo supports longstanding claims of **government-held non-human craft**.</w:t>
        <w:br/>
        <w:t>- **Disinformation or Internal Misdirection**: Some argue it could be an intentional leak to mislead investigators.</w:t>
        <w:br/>
        <w:t>- **Advanced Military Black Projects**: Possibility that the referenced programs relate to **terrestrial advanced aerospace technology** rather than extraterrestrial origins.</w:t>
        <w:br/>
        <w:br/>
        <w:t>### 🔗 Related Topics</w:t>
        <w:br/>
        <w:br/>
        <w:t>- [[UFO_Crash_Retrievals]]</w:t>
        <w:br/>
        <w:t>- [[02 Government Secrecy Index]]</w:t>
        <w:br/>
        <w:t>- [[Special_Access_Programs]]</w:t>
        <w:br/>
        <w:t>- [[Whistleblower_Testimonies]]</w:t>
        <w:br/>
        <w:br/>
        <w:t>### 📂 Sources &amp; References</w:t>
        <w:br/>
        <w:br/>
        <w:t>- **Wilson Memo (Original Document)**</w:t>
        <w:br/>
        <w:t>- **Congressional UAP Hearings &amp; Whistleblower Testimonies**</w:t>
        <w:br/>
        <w:t>- **Interviews with Dr. Eric Davis &amp; Related Officials**</w:t>
        <w:br/>
        <w:t>- **FOIA Documents on Special Access Programs**</w:t>
        <w:br/>
        <w:br/>
        <w:t>### 🏷 Tags</w:t>
        <w:br/>
        <w:br/>
        <w:t>#UFO #WilsonMemo #GovernmentSecrecy #Whistleblower #SAP</w:t>
        <w:br/>
        <w:br/>
        <w:t>Plain Text</w:t>
        <w:br/>
        <w:t>### Edited visually by Me 4-6-2024</w:t>
        <w:br/>
        <w:t>```</w:t>
        <w:br/>
        <w:t>```</w:t>
        <w:br/>
        <w:t>```EWD NOTES</w:t>
        <w:br/>
        <w:br/>
        <w:t>10/ 1 6/02</w:t>
        <w:br/>
        <w:t>Eric Davis Meeting with Adm. Wilson</w:t>
        <w:br/>
        <w:br/>
        <w:t>Rich says to go to Special Projects building at Grier and Paradise. "Meet at 10</w:t>
        <w:br/>
        <w:t>AM. don't be late!"</w:t>
        <w:br/>
        <w:br/>
        <w:t>10: 10 (Adm. late)</w:t>
        <w:br/>
        <w:t>Arrives with two Navy officers in uniform he's in suit now civilian</w:t>
        <w:br/>
        <w:tab/>
        <w:t>In uniform: 1 (full) Lt;1 Cmdr.; a petty officer drives car.</w:t>
        <w:br/>
        <w:br/>
        <w:t>Greetings with Adm. Wilson</w:t>
        <w:br/>
        <w:t>We sit in his car in back of EG&amp;G building. Talk until 11:20 AM. Others departed for</w:t>
        <w:br/>
        <w:t>building, to attend meeting inside (at 10:10).</w:t>
        <w:br/>
        <w:br/>
        <w:t>TW: Hello! The minute I saw your (EWD) resume, US Uniformed Services ID copy, AF</w:t>
        <w:br/>
        <w:t>orders and physics paper Rich gave, I knew who you were. Put two and two together,</w:t>
        <w:br/>
        <w:t>figured you out! Figured who you were!! (Laughs) You don?t want to talk about my</w:t>
        <w:br/>
        <w:t>career or DIA history!!!</w:t>
        <w:br/>
        <w:br/>
        <w:t>EWD: No! Actually not.</w:t>
        <w:br/>
        <w:br/>
        <w:t>TW: I recalled phone call with Oke Shannon in Fall (Aug.?) '99. Big Oke Shannon fan!</w:t>
        <w:br/>
        <w:t>Go back years in Navy before Oke left for LANL.</w:t>
        <w:br/>
        <w:br/>
        <w:t>TW: Oke talked 2 hours, wanted to convince to talk to me (EWD) about what he told</w:t>
        <w:br/>
        <w:t>Will Miller ca. June '97 and April '97. Re: Boston Globe Story - L. Kean.</w:t>
        <w:br/>
        <w:t>Yep, UFO topic - crashed/retrieved UFO craft/bodies, etc. Mj-12 like UFO organization</w:t>
        <w:br/>
        <w:t>(or cabal)</w:t>
        <w:br/>
        <w:br/>
        <w:t>EWD: What was said?</w:t>
        <w:br/>
        <w:br/>
        <w:t>TW: Confirmed Greer/Miller/Mitchell gave talk in Pentagon Conference room. Adm.</w:t>
        <w:br/>
        <w:t>Mike Crawford, Gen. Pat Hughes (Hughes his boss) were present (others too.) Date</w:t>
        <w:br/>
        <w:t>April '97. (Ed Mitchell said 4/9/97.) After group broke up, Miller/Wilson talked</w:t>
        <w:br/>
        <w:t>(privately) 2 hours on UFOs, MJ-12, Roswell, crashed UFOs/alien bodies, etc. TW</w:t>
        <w:br/>
        <w:t>intrigued - knew about intelligence on US mil/intell UFO close encounters and foreign</w:t>
        <w:br/>
        <w:t>gov't encounters- Seen records. Told Miller.</w:t>
        <w:br/>
        <w:br/>
        <w:t>TW: Yes, Miller asked the question on MJ-12/UFO cabal - crashed UFO. Confirmed he</w:t>
        <w:br/>
        <w:t>called Miller ca. late June '97 and told that he/Miller was right - there is such an</w:t>
        <w:br/>
        <w:t>organization in existence.</w:t>
        <w:br/>
        <w:br/>
        <w:t>EWD: What did you tell?</w:t>
        <w:br/>
        <w:br/>
        <w:t>TW: I found it, Where I looked, who I talked to but did not name every one - that's it.</w:t>
        <w:br/>
        <w:br/>
        <w:t>EWD: I show Miller letter (to me, EWD) dated 4/25/02 - please evaluate.</w:t>
        <w:br/>
        <w:br/>
        <w:t>TW: (laughs) Didn't tell Miller EVERYTHING! Miller knows What I did in Pentagon</w:t>
        <w:br/>
        <w:t>Records Group search but no more. Miller can make good educated guess on who</w:t>
        <w:br/>
        <w:t>(contractors) has alien hardware. Do not pay Miller - sounds hard up to pay for nice</w:t>
        <w:br/>
        <w:t>Florida home and private beach privilege - (laughs)!</w:t>
        <w:br/>
        <w:br/>
        <w:t>TW: Miller can give good advice on which defense companies to look at - that's all he</w:t>
        <w:br/>
        <w:t>knows. [changes subject]</w:t>
        <w:br/>
        <w:t>Oke told all about JA (doesn?t trust IA, a liar!)</w:t>
        <w:br/>
        <w:t>group meetings at BDM.</w:t>
        <w:br/>
        <w:t>- References Blum?s book. Talked about JA, Blurn?s book, his (Oke?s) role</w:t>
        <w:br/>
        <w:t>there, who attended, etc.</w:t>
        <w:br/>
        <w:t>- Oke briefed me on whole BDM thing talked about RV program for 10 min. I</w:t>
        <w:br/>
        <w:t>know something of this RV.</w:t>
        <w:br/>
        <w:t>Oke said I (EWD) was team player, would keep mouth shut, no media</w:t>
        <w:br/>
        <w:t>connections obey all restrictions - not in governmentfno clearances, but</w:t>
        <w:br/>
        <w:t>pedigree excellent - professional/personal references very excellent.</w:t>
        <w:br/>
        <w:br/>
        <w:t>. [paper-clipped letter here]</w:t>
        <w:br/>
        <w:br/>
        <w:t xml:space="preserve"> </w:t>
        <w:br/>
        <w:br/>
        <w:t>2190 Overbrook Ave. North</w:t>
        <w:br/>
        <w:t>Belleair Bluffs, FL 33770</w:t>
        <w:br/>
        <w:t>Apnl 25. 2002</w:t>
        <w:br/>
        <w:br/>
        <w:t>Dr. Eric W. Davis, CEO</w:t>
        <w:br/>
        <w:t>Warp Drive Metrics</w:t>
        <w:br/>
        <w:t>4849 San Rafael Ave.</w:t>
        <w:br/>
        <w:t>Las Vegas. NV 89120</w:t>
        <w:br/>
        <w:br/>
        <w:t>Dear Eric,</w:t>
        <w:br/>
        <w:br/>
        <w:t>I must apologize to you and Hal for not getting back with you sooner. The ?fog of war?,</w:t>
        <w:br/>
        <w:t>current business activity, and losing your new e?mail address all contributed to the delay,</w:t>
        <w:br/>
        <w:br/>
        <w:t>which i regret.</w:t>
        <w:br/>
        <w:br/>
        <w:t>First, i must ask if you andior Hal would be interested in meeting Mr. Bob Beckwith in</w:t>
        <w:br/>
        <w:t>Tallahassee. FL the evening of May 30th. Bob has been invited to meet with the head of</w:t>
        <w:br/>
        <w:t>the Florida Academy of Sciences and the Director of the High Magnetic Field Laboratory</w:t>
        <w:br/>
        <w:t>for a roundtable discussion of his (Mr. Beckwith's) Force Model of the Universe. and his</w:t>
        <w:br/>
        <w:t>planned?experiinents in LTT (ievitation, teleportation, and time travel), among other</w:t>
        <w:br/>
        <w:t>subjects. i believe that the meeting date is now ?rm, but that will be determined in a</w:t>
        <w:br/>
        <w:t>conference call Thursday 25 April.</w:t>
        <w:br/>
        <w:br/>
        <w:t>Next. let me respond to a few of your and Hal?s previous questions:</w:t>
        <w:br/>
        <w:br/>
        <w:t>i would be willing to assist you and Hal with your ongoing research into UFO crash</w:t>
        <w:br/>
        <w:t>retrievals and the entities within the government (or outside of it) that are involved in that</w:t>
        <w:br/>
        <w:t>business, with the following caveats.</w:t>
        <w:br/>
        <w:br/>
        <w:t>First, there must be absolutely NO mention or association of my name with your work or</w:t>
        <w:br/>
        <w:t>investigation. I have absolutely nothing to gain from such association at this time, and</w:t>
        <w:br/>
        <w:t>possibly much to lose.</w:t>
        <w:br/>
        <w:br/>
        <w:t>Second, I would charge you only for the actual time spend in putting together materials,</w:t>
        <w:br/>
        <w:t>references, or contact lists for you to pursue. I would expect that time to be minimal,</w:t>
        <w:br/>
        <w:t>since that initial information would not take long to put together (probably lees than 8</w:t>
        <w:br/>
        <w:t>hours). My standard rate for such work is $180 per straight-time hour.</w:t>
        <w:br/>
        <w:br/>
        <w:t>Third, nothing I would provide you would be classi?ed from a national security</w:t>
        <w:br/>
        <w:t>perspective. Although I have held a Top Secret (T S) clearance with access to Special</w:t>
        <w:br/>
        <w:br/>
        <w:t>Compartmented Information (800. and other "special" clearances for ?other? programs, i</w:t>
        <w:br/>
        <w:t>currently do not work in the classi?ed realm. nor do I hold those clearances.</w:t>
        <w:br/>
        <w:br/>
        <w:t>As i discussed with you. only by means of working on a current classi?ed government</w:t>
        <w:br/>
        <w:t>contract and having the "need to know?. and thus requesting my previous clearances be</w:t>
        <w:br/>
        <w:t>reinstated by DOD. would 1 again work in the classi?ed realm.</w:t>
        <w:br/>
        <w:br/>
        <w:t>Now. all that said. and pending further discussion with you and Hal on your ultimate</w:t>
        <w:br/>
        <w:t>objectives for having such information. could provide the following:</w:t>
        <w:br/>
        <w:br/>
        <w:t>1. Particulars on a ?special team" involved (as a secondary mission) with recovering</w:t>
        <w:br/>
        <w:t>crashed ?craft? including, but not limited to. the previously classi?ed</w:t>
        <w:br/>
        <w:br/>
        <w:t>F-1 17 Stealth Fighter. This team or its successors, its parent sponsoring entity, and its</w:t>
        <w:br/>
        <w:t>two key of?cers may provide some of the information that you seek.</w:t>
        <w:br/>
        <w:br/>
        <w:t>2. The name and last location of a senior officer who believe had ?rst-hand knowledge</w:t>
        <w:br/>
        <w:t>U.S. government alien reproduction vehicles (ARVs) at Area-51 and associated</w:t>
        <w:br/>
        <w:br/>
        <w:t>locations.</w:t>
        <w:br/>
        <w:br/>
        <w:t>1. The name and current location of a retired senior (Flag-rank) of?cer who I believe was</w:t>
        <w:br/>
        <w:t>directly involved in government interaction with a significant UFO event on the east coast</w:t>
        <w:br/>
        <w:t>of the U.S., and believe has; by virtue of his former leadership position. high m?itary</w:t>
        <w:br/>
        <w:t>rank, and control of signi?cant military forces, direct knowledge of USG involvement in</w:t>
        <w:br/>
        <w:br/>
        <w:t>this business.</w:t>
        <w:br/>
        <w:br/>
        <w:t>2. A list of civilian government contractors who, by virtue of their past and current highly</w:t>
        <w:br/>
        <w:t>classi?ed work, current capabilities. clearances1 Specialized personnel, and geographic</w:t>
        <w:br/>
        <w:t>areas of concern, most likely have current involvement in and knowledge of USG work in</w:t>
        <w:br/>
        <w:t>alien-derived technologies. crashes, landing, and associated events.</w:t>
        <w:br/>
        <w:br/>
        <w:t>it you have interest in any of the above, please let me know.</w:t>
        <w:br/>
        <w:br/>
        <w:t>l-?maily. I have a request: am trying to locate a company in Las Vegas, NV which some</w:t>
        <w:br/>
        <w:t>years ago manufactured a specialized disabling ?pepper spray? for the military and law</w:t>
        <w:br/>
        <w:t>enforcement. The company was called '1 Mark, Inc.? {2300 W. Sahara Ave. Ste. 500)</w:t>
        <w:br/>
        <w:t>and knew its V.P.. a Mr. Joe Zuoharro. Any help in locating him and/or the company</w:t>
        <w:br/>
        <w:t>would be appreciated.</w:t>
        <w:br/>
        <w:br/>
        <w:t>Best regards,</w:t>
        <w:br/>
        <w:br/>
        <w:br/>
        <w:br/>
        <w:t>Will Miller</w:t>
        <w:br/>
        <w:br/>
        <w:t>TW: old Oke it?s a bad time time no good to talk to me (EWD) too busy. Said Oke</w:t>
        <w:br/>
        <w:t>too dif?cult to contact anymore heard he was in and out of hospital extremely</w:t>
        <w:br/>
        <w:t>sensitive to stress/heart sick bad news tried calling: Linda takes messages but none</w:t>
        <w:br/>
        <w:t>returned, she doesn?t want much on Oke?s plate for Didn?t say yes or no to request</w:t>
        <w:br/>
        <w:t>- I would think on it. Three years pass and retiring - left DIA July (2002) replaced by</w:t>
        <w:br/>
        <w:br/>
        <w:t>. Adm. Jacoby.</w:t>
        <w:br/>
        <w:br/>
        <w:t>TW: Came to test site special area to wrap up projects (he began in ?98) successor can?t</w:t>
        <w:br/>
        <w:t>be bothered with right now for lack of time and knowledge. Did tour/audit/say goodbye</w:t>
        <w:br/>
        <w:t>to folks. Trip set up by NNSA (N ationai Nuclear Security Agency) Rich Doug you</w:t>
        <w:br/>
        <w:t>(EWD) know them AFIO members told about how new Las Vegas chapter needed</w:t>
        <w:br/>
        <w:t>guest speakers for chapter/public venue raise money/membership, etc. Rich/Doug</w:t>
        <w:br/>
        <w:t>talked about you - phoned from DC - sent me copies of your NASA papers and</w:t>
        <w:br/>
        <w:t>other related Wormholes your thing. Sent PACAF orders, US ID, Lockheed slides,</w:t>
        <w:br/>
        <w:t>some reports I wrote for NASA.</w:t>
        <w:br/>
        <w:br/>
        <w:t>EWD: When?</w:t>
        <w:br/>
        <w:br/>
        <w:t xml:space="preserve">TW: Oh, Sept, after Labor Day. Ricthoug told me I should talk to you about </w:t>
        <w:br/>
        <w:t>careers, discuss history, mission, my career in that, etc. I knew better later when I saw</w:t>
        <w:br/>
        <w:t>your papers and stats they provided remembered Oke phone call and what he sent</w:t>
        <w:br/>
        <w:t>me/what he said about you (EWD).</w:t>
        <w:br/>
        <w:br/>
        <w:t>EWD: What did you do with it?</w:t>
        <w:br/>
        <w:br/>
        <w:t>TW: Had of?ce do background checks. Doungich offered to but wanted my own data to</w:t>
        <w:br/>
        <w:t>be sure. AFIO vouched AFIO people/DC people now in Vegas vouched.</w:t>
        <w:br/>
        <w:br/>
        <w:t>TW: Gave deep serious thOught recalled Oke?s call in ?99. Oke really supported me</w:t>
        <w:br/>
        <w:t>(EWD) had good arguments.</w:t>
        <w:br/>
        <w:br/>
        <w:t>EWD: What were they?</w:t>
        <w:br/>
        <w:br/>
        <w:t>TW: I (EWD) wouldn?t talk to press, to groups (UFO or other such), no media</w:t>
        <w:br/>
        <w:t>connections, not talk to Miller or Greer or related folks no vested interest in</w:t>
        <w:br/>
        <w:t>etc.</w:t>
        <w:br/>
        <w:br/>
        <w:t>EWD: We spent time discussing my background answered his questions on my AF,</w:t>
        <w:br/>
        <w:t>NASA and related work/interests, etc. History with AF jobs what I did.</w:t>
        <w:br/>
        <w:t>Educationlcareer choice, etc. No mention of NIDSSI Oke mentioned IA, me, NIDS in</w:t>
        <w:br/>
        <w:t>?99, but that?s all that was said</w:t>
        <w:br/>
        <w:br/>
        <w:t>TW: Very furious - very angry about Miller (facial expres'sion tense, angry voice)</w:t>
        <w:br/>
        <w:t>- Violated personal and professional trust especially among intelligence</w:t>
        <w:br/>
        <w:t xml:space="preserve">colleagues/Navy of?cers </w:t>
        <w:br/>
        <w:t>- There?s Navy camaraderie among of?cers brotherhood</w:t>
        <w:br/>
        <w:br/>
        <w:t>- Violated that and con?dentiality</w:t>
        <w:br/>
        <w:t>EWD: How?</w:t>
        <w:br/>
        <w:br/>
        <w:t>TW: Miller told Greer their conversation</w:t>
        <w:br/>
        <w:t>Who knows whom else he and Greer told.</w:t>
        <w:br/>
        <w:br/>
        <w:t>(EWD note Miller told Ed Mitchell who only told me in 1999)</w:t>
        <w:br/>
        <w:br/>
        <w:t>TW: Then he talks to Kean and Boston Globe articles came out</w:t>
        <w:br/>
        <w:t>- Not sure what he told Kean, but articles referenced me (TW)</w:t>
        <w:br/>
        <w:t>FURIOUSI</w:t>
        <w:br/>
        <w:t>- Got calls from all over</w:t>
        <w:br/>
        <w:br/>
        <w:t>EWD: What was their nature?</w:t>
        <w:br/>
        <w:br/>
        <w:t>TW: Sarcastic, stupid jokes, stupid comments, comments of surprise and derision (that I</w:t>
        <w:br/>
        <w:t>would be talking to UFO nuts/nutty UFO groups, etc.)</w:t>
        <w:br/>
        <w:br/>
        <w:t>EW: Who?</w:t>
        <w:br/>
        <w:br/>
        <w:t>TW: Co?workers (flag of?cers) in lDentagon, lower staff, civilian SE3 people, people in</w:t>
        <w:br/>
        <w:t>intell community I work with. Got calls about articles and didn?t like it.</w:t>
        <w:br/>
        <w:br/>
        <w:t>TW: I?m taking risk talking to you</w:t>
        <w:br/>
        <w:t>- But trusts Oke?s word and it is good with me.</w:t>
        <w:br/>
        <w:t>- We should have met Oke together face?to-face but present health problems</w:t>
        <w:br/>
        <w:t>prevent that too bad!</w:t>
        <w:br/>
        <w:t>So r11 take risk with you</w:t>
        <w:br/>
        <w:br/>
        <w:t>TW: Rich Doug vouch for you - say your word is good with them. AFIO connection</w:t>
        <w:br/>
        <w:t>important for trust - you (EWD) know how to be team player</w:t>
        <w:br/>
        <w:br/>
        <w:t>- Background check clear no derogatory items found</w:t>
        <w:br/>
        <w:br/>
        <w:t>- Korean record good and AF trusts you</w:t>
        <w:br/>
        <w:br/>
        <w:t>- I?m running out of time, so let?s go with this!</w:t>
        <w:br/>
        <w:br/>
        <w:t>. If you blow my trust I?ll deny meeting you, deny everything said, won?t meet</w:t>
        <w:br/>
        <w:t>with any more people (without clearances) to talk about this topic too risky</w:t>
        <w:br/>
        <w:t xml:space="preserve">because of security violation just by mentioning it very held info </w:t>
        <w:br/>
        <w:t>absurdly closely held subject matter never seen anything like this program in</w:t>
        <w:br/>
        <w:t>black programs community</w:t>
        <w:br/>
        <w:br/>
        <w:t>EWD: Okay then, what happened in April June ?97?</w:t>
        <w:br/>
        <w:br/>
        <w:t>TW: After parting with Miller (week later, he thinks) I made calls, knocked on a few</w:t>
        <w:br/>
        <w:t>doors, talked to peeple - went on for 45 days (thereabouts) on and off</w:t>
        <w:br/>
        <w:br/>
        <w:t xml:space="preserve"> Suggestion came from Ward (Gen. M. Ward) to go through the records groups</w:t>
        <w:br/>
        <w:t>?les (like an index system) in OUSDAT (Of?ce of the Under Secretary of</w:t>
        <w:br/>
        <w:t>Defense for Acquisition and Technology)</w:t>
        <w:br/>
        <w:br/>
        <w:t>Ran into Bill Perry in May ?97 talked about this quietly - he suggested the</w:t>
        <w:br/>
        <w:t>same thing</w:t>
        <w:br/>
        <w:br/>
        <w:t xml:space="preserve">- They told me of a special projects record group not belonging to usual SAP </w:t>
        <w:br/>
        <w:t>a special subset of the programs not</w:t>
        <w:br/>
        <w:t>belonging to usual SAP divisions as organized in ?94 by Perry himself - set</w:t>
        <w:br/>
        <w:t>apart from rest but buried/covered by conventional SAPS</w:t>
        <w:br/>
        <w:br/>
        <w:t xml:space="preserve">EWD: Who was </w:t>
        <w:br/>
        <w:br/>
        <w:t>TW: Uh, was Paul Kaminski .. talked to both Paul and Mike Kosteinik (a Brig. General)</w:t>
        <w:br/>
        <w:br/>
        <w:t>EWD: Michael Kostelnik?</w:t>
        <w:br/>
        <w:br/>
        <w:t>TW: In Paul?s office (OUSDAT) dir. of special programs in OUSDAT (Of?ce of the</w:t>
        <w:br/>
        <w:t>Under Secretary of Defense for Acquisition, Technology, and Logistics) as organized (re-</w:t>
        <w:br/>
        <w:t>Organized) by Perry in ?94</w:t>
        <w:br/>
        <w:br/>
        <w:t>Mike IS also director of SAPCO (Special Access Programs Coordination</w:t>
        <w:br/>
        <w:br/>
        <w:t>Office)</w:t>
        <w:br/>
        <w:t>- Mike 18 member and executive secretary to SAPOC (Special Access Pregrams</w:t>
        <w:br/>
        <w:t>Oversight Committee) in capacity as SAPCO director</w:t>
        <w:br/>
        <w:br/>
        <w:t>- Mike is a member of the Senior Review Group</w:t>
        <w:br/>
        <w:br/>
        <w:t>(TW 1was Deputy Director BIA/Assistant Joint Chief of Staff 1-2 at time; boss was</w:t>
        <w:br/>
        <w:t>Director DIA Gen. Patrick Hughes)</w:t>
        <w:br/>
        <w:br/>
        <w:t>TW: So found the unusual record group read the index abstracts.</w:t>
        <w:br/>
        <w:t>EWD: Budget info?</w:t>
        <w:br/>
        <w:br/>
        <w:t>TW: No budget info that is kept in separate records for audit purposes.</w:t>
        <w:br/>
        <w:t>A security budget record is copied into a folder for ?the program?</w:t>
        <w:br/>
        <w:t>Talked to Mike who said it was like 2-3 times the program budget, but there</w:t>
        <w:br/>
        <w:t>were times when it went as high as 6?7 times core budget, thought it was</w:t>
        <w:br/>
        <w:t>absurdly high, said Perry wanted investigation on that but was told to drop it.</w:t>
        <w:br/>
        <w:br/>
        <w:t>EWD: Who told him that?</w:t>
        <w:br/>
        <w:br/>
        <w:t>TW: He didn?t want to answer my question on that - said I could ?nd out something</w:t>
        <w:br/>
        <w:t>from Judy Daly?.</w:t>
        <w:br/>
        <w:br/>
        <w:t xml:space="preserve"> </w:t>
        <w:br/>
        <w:br/>
        <w:t>1 Judith Daly: Assistant Deputy Under Secretary of Defense for Advanced Development,</w:t>
        <w:br/>
        <w:t>OUSDAT</w:t>
        <w:br/>
        <w:br/>
        <w:t>TW: She said by phone call that security and other program budget records were being</w:t>
        <w:br/>
        <w:t>revamped and relocated to their own records groups. Security budgets were sometimes</w:t>
        <w:br/>
        <w:t>cumulative and not annual numbers, easy to see how misunderstanding occurs when</w:t>
        <w:br/>
        <w:t>comparing to annual program budget figures- 6-7 times could be 2-5 years cumulative</w:t>
        <w:br/>
        <w:t>total there have been errors in way security budgets reported.</w:t>
        <w:br/>
        <w:br/>
        <w:t>TW: Perry ordered all these issues to be reorganized and straightened out to improve</w:t>
        <w:br/>
        <w:t>audit transparency.</w:t>
        <w:br/>
        <w:br/>
        <w:t>EWD: Change subject: so what SAP compartment did you ?nd in?</w:t>
        <w:br/>
        <w:t>TW: Core secret won?t say</w:t>
        <w:br/>
        <w:br/>
        <w:t>EWD: Code name?</w:t>
        <w:br/>
        <w:br/>
        <w:t>TW: Again won?t say core secret</w:t>
        <w:br/>
        <w:br/>
        <w:t>EWD: Who was the project contractor or USG agency that runs program?</w:t>
        <w:br/>
        <w:t>TW: An aerospace technology contractor one of the top ones in US</w:t>
        <w:br/>
        <w:t>EWD: Who?</w:t>
        <w:br/>
        <w:br/>
        <w:t>TW: Core secret 7 can?t tell</w:t>
        <w:br/>
        <w:br/>
        <w:t>EWD: Defense contractor?</w:t>
        <w:br/>
        <w:br/>
        <w:t>TW: Yes, the best one of them.</w:t>
        <w:br/>
        <w:br/>
        <w:t>EWD: Intelligence too?</w:t>
        <w:br/>
        <w:br/>
        <w:t>TW: In their corporate portfolio</w:t>
        <w:br/>
        <w:br/>
        <w:t>EWD: Give a hint?</w:t>
        <w:br/>
        <w:br/>
        <w:t>TW: Sorry, no.</w:t>
        <w:br/>
        <w:br/>
        <w:t>EWD: What happened when you found contractor?</w:t>
        <w:br/>
        <w:br/>
        <w:t>TW: I made several calls (end of May ?rst to Paul, Mike Pony to confirm I bad</w:t>
        <w:br/>
        <w:t>right contractor and program manager to talk to.</w:t>
        <w:br/>
        <w:br/>
        <w:t>EWD: They con?rm?</w:t>
        <w:br/>
        <w:br/>
        <w:t>TW: Yes.</w:t>
        <w:br/>
        <w:br/>
        <w:t>EWD: Then?</w:t>
        <w:br/>
        <w:t>TW: (End of May ?97) Made three calls to the program manager one of them</w:t>
        <w:br/>
        <w:br/>
        <w:t>conference call with security director and corporate attorney.</w:t>
        <w:br/>
        <w:t>- Confusion on their part as to why I was looking for them and what I wanted</w:t>
        <w:br/>
        <w:br/>
        <w:t>from them or wanted to know about.</w:t>
        <w:br/>
        <w:t>Very testy tone from all of them.</w:t>
        <w:br/>
        <w:t>EWD: What do you mean?</w:t>
        <w:br/>
        <w:t>TW: They were agitated about my calling surprised by call</w:t>
        <w:br/>
        <w:t>EWD: What you asked them?</w:t>
        <w:br/>
        <w:t>TW: Yes.</w:t>
        <w:br/>
        <w:t>EWD: What was that what words?</w:t>
        <w:br/>
        <w:t>TW: I told I read their program record in the OUSDAT special program records group</w:t>
        <w:br/>
        <w:br/>
        <w:t>and wanted to know about their crashed UFO program, what their role in that was, what</w:t>
        <w:br/>
        <w:t>they had, etc. Also asked if they heard of MI-12 or some such organization code relating</w:t>
        <w:br/>
        <w:br/>
        <w:t xml:space="preserve">to crashed/recovered UFO craft. </w:t>
        <w:br/>
        <w:t>EWD: Reaction on phone to that?</w:t>
        <w:br/>
        <w:br/>
        <w:t>TW: Yes! Asked who I talked to before I called them so I told them and they weren?t</w:t>
        <w:br/>
        <w:t>happy with that answer.</w:t>
        <w:br/>
        <w:br/>
        <w:t>EWD: You mean about Perry, Paul, etc.?</w:t>
        <w:br/>
        <w:br/>
        <w:t>TW: Oh, no! I didn?t tell them I talked to those guys!</w:t>
        <w:br/>
        <w:t>EWD: Whom else you talked to?</w:t>
        <w:br/>
        <w:br/>
        <w:t>TW: There were the other program managers I called.</w:t>
        <w:br/>
        <w:t>EWD: You didn?t mention that before!</w:t>
        <w:br/>
        <w:br/>
        <w:t>TW: Thought I said sometlu'ng.</w:t>
        <w:br/>
        <w:br/>
        <w:t>EWD: Who were they?</w:t>
        <w:br/>
        <w:br/>
        <w:t>TW: 3 programs who said they weren?t whatiwho I was looking for. 4 program that</w:t>
        <w:br/>
        <w:t>referred me back to the present threesome.</w:t>
        <w:br/>
        <w:br/>
        <w:t>EWD: Why the latter?</w:t>
        <w:br/>
        <w:br/>
        <w:t>TW: Because they were part of it in different compartments, placed in different layers</w:t>
        <w:br/>
        <w:t>of the compartments pyramid, split up to do different things or parts of it. They?re all in</w:t>
        <w:br/>
        <w:t>same records group, but their connection to each other is not obvious (typical thing but</w:t>
        <w:br/>
        <w:t>unusual in records).</w:t>
        <w:br/>
        <w:br/>
        <w:t>awn: What then?</w:t>
        <w:br/>
        <w:br/>
        <w:t>TW: I told threesome I wanted formal brie?ng, tour, etc. was exploiting my regulatory</w:t>
        <w:br/>
        <w:t>authority as Deputy Director DINAssistant Joint Chief of Staff 1-2 Told them my not</w:t>
        <w:br/>
        <w:t>being briefed was oversight they needed to correct I demanded!</w:t>
        <w:br/>
        <w:br/>
        <w:t>TW: They needed to discuss this (his demand) so hung up. Get called 2 days later and</w:t>
        <w:br/>
        <w:t>they said they don?t want to talk on phone and arranged for face-to?face meeting at their</w:t>
        <w:br/>
        <w:t>facility.</w:t>
        <w:br/>
        <w:br/>
        <w:t>EWD: Did you go?</w:t>
        <w:br/>
        <w:br/>
        <w:t>TW: Yes, ten days later (midJune or so). Flew out there</w:t>
        <w:br/>
        <w:t>Met in their conference room in their secure vault</w:t>
        <w:br/>
        <w:t>Three of them show up?</w:t>
        <w:br/>
        <w:br/>
        <w:t>EWD: 3 guys with whom you had telecon?</w:t>
        <w:br/>
        <w:br/>
        <w:t>TW: Yes, same 3</w:t>
        <w:br/>
        <w:t>- Security director _(NSA~retired, a CI expert)</w:t>
        <w:br/>
        <w:t>- Program director"</w:t>
        <w:br/>
        <w:t>Corporate attorney</w:t>
        <w:br/>
        <w:t>Called themselves ?the watch committee,? or gate keepers</w:t>
        <w:br/>
        <w:br/>
        <w:t>EWD: Why that phrase or name?</w:t>
        <w:br/>
        <w:br/>
        <w:t>TW: I asked; they said they were formed out of necessity to protect themselves after a</w:t>
        <w:br/>
        <w:t>near disaster in the past almost blew their cover -- something to do with an agreement that</w:t>
        <w:br/>
        <w:t>was reached with a couple of Pentagon SESs overseeing SAPS in those days were</w:t>
        <w:br/>
        <w:t>vague about when that was.</w:t>
        <w:br/>
        <w:br/>
        <w:t>EWD: What was this?</w:t>
        <w:br/>
        <w:br/>
        <w:t>TW: Let me ?nish! .</w:t>
        <w:br/>
        <w:t>- They said years ago in past an audit investigation led to them, and it wasn?t</w:t>
        <w:br/>
        <w:t>supposed to - nearly outed!</w:t>
        <w:br/>
        <w:t>- A battle, a nasty back "n forth between them and the investigator and his</w:t>
        <w:br/>
        <w:t>Pentagon chief ensued like a tug of war for program transparency, they told</w:t>
        <w:br/>
        <w:t>me money was the issue their hiding out became the other issue.</w:t>
        <w:br/>
        <w:br/>
        <w:t>10</w:t>
        <w:br/>
        <w:br/>
        <w:t>- Some kind of threat was leveled to blow the lid off them so they backed down</w:t>
        <w:br/>
        <w:t>and let the investigator in to complete his job</w:t>
        <w:br/>
        <w:t>- (They work very hard to keep program hidden)</w:t>
        <w:br/>
        <w:br/>
        <w:t>EWD: What happened with that?</w:t>
        <w:br/>
        <w:t>TW: He was officially briefed, given tour, shown their program</w:t>
        <w:br/>
        <w:br/>
        <w:t xml:space="preserve">EWD: Did they show him a craft? Or hardware they said was ?alien? or from a </w:t>
        <w:br/>
        <w:br/>
        <w:t>TW: Didn?t say more about that.</w:t>
        <w:br/>
        <w:br/>
        <w:t>- Said after that episode a formal agreement was struck with Pentagon peeple</w:t>
        <w:br/>
        <w:t>(SAPOC) to prevent this in future didn?t want a repeat</w:t>
        <w:br/>
        <w:br/>
        <w:t>- Special criteria were established in agreement</w:t>
        <w:br/>
        <w:br/>
        <w:t>0 A special circumstance that must meet rigorous access criteria set by</w:t>
        <w:br/>
        <w:t>contractor committee</w:t>
        <w:br/>
        <w:br/>
        <w:t>No USG personnel are to gain access unless they met the criteria to be</w:t>
        <w:br/>
        <w:t>administered by contractor committee (program director, attorney, security</w:t>
        <w:br/>
        <w:t>director) irregardless of the tickets and position USG personnel possessed</w:t>
        <w:br/>
        <w:br/>
        <w:t>Literally their way or the highway</w:t>
        <w:br/>
        <w:br/>
        <w:t>EWD: What are criteria?</w:t>
        <w:br/>
        <w:br/>
        <w:t xml:space="preserve">TW: I asked for that and they refused to give answer. I was mad implication is now </w:t>
        <w:br/>
        <w:t>to me - they operate without of?cial oversight or any justi?cation politically dangerous</w:t>
        <w:br/>
        <w:br/>
        <w:t xml:space="preserve">place to be! </w:t>
        <w:br/>
        <w:t xml:space="preserve">- [Threesome concerned with who TW had talked to at Pentagon or elsewhere </w:t>
        <w:br/>
        <w:t>by phone/FAMemail wanted accounting of conversations concerned about</w:t>
        <w:br/>
        <w:br/>
        <w:t>new exposure]</w:t>
        <w:br/>
        <w:t>Purpose of meeting was to tell me this.</w:t>
        <w:br/>
        <w:br/>
        <w:t>EWD: What?</w:t>
        <w:br/>
        <w:t>TW: That they weren?t going to let me in the door</w:t>
        <w:br/>
        <w:t>EWD: Why?</w:t>
        <w:br/>
        <w:br/>
        <w:t>TW: They said my tickets were all con?rmed and valid, but I was not on the bigot list</w:t>
        <w:br/>
        <w:br/>
        <w:t>- My tickets alone were not enough</w:t>
        <w:br/>
        <w:t>- I didn?t meet the special criteria so need to know authorization was not being</w:t>
        <w:br/>
        <w:br/>
        <w:t>granted</w:t>
        <w:br/>
        <w:t>Went back ?n forth with them over these points (primarily with security</w:t>
        <w:br/>
        <w:br/>
        <w:t>director attorney)</w:t>
        <w:br/>
        <w:br/>
        <w:t>11</w:t>
        <w:br/>
        <w:br/>
        <w:t xml:space="preserve"> Argued more they wouldn?t accept my arguments that they fell under my statutory</w:t>
        <w:br/>
        <w:t>oversight and regulatory authority as Deputy Director DLA - under purview for my right</w:t>
        <w:br/>
        <w:t>to have need to know (oversight, audit, justi?cation issues, etc., etc.)</w:t>
        <w:br/>
        <w:t>- Regulatory and statutory authority as Deputy Director DIA not relevant or</w:t>
        <w:br/>
        <w:t>pertinent to nature of their program!</w:t>
        <w:br/>
        <w:t>- Then they pulled out their bigot list to convince me otherwise several pages</w:t>
        <w:br/>
        <w:t>long - dated 1990, updated 1993.</w:t>
        <w:br/>
        <w:br/>
        <w:t>EWD: Who was on it? Recognize names?</w:t>
        <w:br/>
        <w:br/>
        <w:t>TW: That is core secret.</w:t>
        <w:br/>
        <w:t>Willing to say that most were program employees names and titles (job</w:t>
        <w:br/>
        <w:t>titles) civilians didn?t recognize any military personnel could be there.</w:t>
        <w:br/>
        <w:br/>
        <w:t>EWD: Any politicians?</w:t>
        <w:br/>
        <w:br/>
        <w:t>TW: No</w:t>
        <w:br/>
        <w:t>No White House names, no President!</w:t>
        <w:br/>
        <w:t>No Congressional people</w:t>
        <w:br/>
        <w:t>- No Congressional staffers</w:t>
        <w:br/>
        <w:br/>
        <w:t>awn: Any in Clinton or Bush Sr. Administrations?</w:t>
        <w:br/>
        <w:br/>
        <w:t>TW: No! But handful of names were Pentagon individuals I recognized few from</w:t>
        <w:br/>
        <w:t>OUSDAT, one from another department, another at the NSC who is Pentagon SES</w:t>
        <w:br/>
        <w:t>employee.</w:t>
        <w:br/>
        <w:t>Program Manager said they were</w:t>
        <w:br/>
        <w:t>0 Not any weapons program</w:t>
        <w:br/>
        <w:t>0 Not any intelligence program</w:t>
        <w:br/>
        <w:t>0 Not any special ops or logistics program</w:t>
        <w:br/>
        <w:t>0 Doesn?t ?t these categories</w:t>
        <w:br/>
        <w:t>I asked what they were then</w:t>
        <w:br/>
        <w:t>- Loud groan from Program Manager</w:t>
        <w:br/>
        <w:t>Security Director and attorney say it?s okay to say it.</w:t>
        <w:br/>
        <w:br/>
        <w:t>EWD: Say what?</w:t>
        <w:br/>
        <w:br/>
        <w:t xml:space="preserve">TW: They were a reverse engineering program </w:t>
        <w:br/>
        <w:br/>
        <w:t>- Something recovered years ago in the past</w:t>
        <w:br/>
        <w:br/>
        <w:t>Technological hardware was recovered</w:t>
        <w:br/>
        <w:br/>
        <w:t>So I thought they meant recovered Soviet/Chinese, etc. hardware and reverse</w:t>
        <w:br/>
        <w:t>engineer it - like a missile or intell platform or aircraft - actually came to</w:t>
        <w:br/>
        <w:t>meeting expecting to find a sensitive foreign collection and reverse</w:t>
        <w:br/>
        <w:t>engineering operation - thought used as a cover for that -</w:t>
        <w:br/>
        <w:br/>
        <w:t>- So I said that and they said they weren?t that either</w:t>
        <w:br/>
        <w:br/>
        <w:t>12</w:t>
        <w:br/>
        <w:br/>
        <w:t>They had (program manager talking) a craft an intact craft they believed</w:t>
        <w:br/>
        <w:t>could ?y (space? air? water? dimensions?)</w:t>
        <w:br/>
        <w:t>Was it from overseas or not?</w:t>
        <w:br/>
        <w:t>Said Could not be -- not possible!!</w:t>
        <w:br/>
        <w:t>Why, I asked where did it come from?</w:t>
        <w:br/>
        <w:t>Program manager said they didn?t know where it was from [they had some</w:t>
        <w:br/>
        <w:t>ideas on this] it was technology that was not of this Earth a not made by</w:t>
        <w:br/>
        <w:t>man - not by human hands</w:t>
        <w:br/>
        <w:t>Said were trying to understand and exploit technology; their program was</w:t>
        <w:br/>
        <w:t>going on for years and years with very slow progress</w:t>
        <w:br/>
        <w:t>Agonizingly slow with little or no success painful lack of collaboration to</w:t>
        <w:br/>
        <w:t xml:space="preserve">get help from outside community of experts and facilities to assist effort </w:t>
        <w:br/>
        <w:t>must remain isolated and use own facilities and cleared personnel tough</w:t>
        <w:br/>
        <w:t>environment to work about 400?800 (bigot list count) workers varying in</w:t>
        <w:br/>
        <w:t>number with funding or personnel changes</w:t>
        <w:br/>
        <w:t>Miller questions asked:</w:t>
        <w:br/>
        <w:br/>
        <w:t>0 Roswell - craftfbodies/antopsies</w:t>
        <w:br/>
        <w:br/>
        <w:t>Hollornan AFB Landing</w:t>
        <w:br/>
        <w:br/>
        <w:t>0 MJ-12 and leaked docs</w:t>
        <w:br/>
        <w:br/>
        <w:t>Zamora Bentwaters, etc.</w:t>
        <w:br/>
        <w:t>They were mum declined to discuss these</w:t>
        <w:br/>
        <w:t>TW threatened to go to SAPOC to complain, gain access to their program</w:t>
        <w:br/>
        <w:t>They said go ahead and do what you must</w:t>
        <w:br/>
        <w:t>I was angry because they de?ed my authority to be read-in with good logical</w:t>
        <w:br/>
        <w:t>reason wouldn?t budge</w:t>
        <w:br/>
        <w:t>Their tone was very testy/terse throughout conversation</w:t>
        <w:br/>
        <w:br/>
        <w:t>EWD: What was outcome?</w:t>
        <w:br/>
        <w:br/>
        <w:t>TW: Meeting broke up and I returned to Washington</w:t>
        <w:br/>
        <w:br/>
        <w:t>EWD: What about Corso?</w:t>
        <w:br/>
        <w:br/>
        <w:t>TW: Greer talked about Corso on April 9th</w:t>
        <w:br/>
        <w:br/>
        <w:t>Miller showed me the book during two?hour private conversation</w:t>
        <w:br/>
        <w:br/>
        <w:t>Didn?t have time to read it through</w:t>
        <w:br/>
        <w:br/>
        <w:t>Didn?t buy a copy</w:t>
        <w:br/>
        <w:br/>
        <w:t>Didn?t bring Corso up at meeting</w:t>
        <w:br/>
        <w:br/>
        <w:t>But comparing Corso story to what I learned at meeting is more than enough</w:t>
        <w:br/>
        <w:t>to believe Corso told truth about seeing ?alien? hardware, etc.</w:t>
        <w:br/>
        <w:br/>
        <w:t xml:space="preserve">EWD: Did you complain to </w:t>
        <w:br/>
        <w:br/>
        <w:t>TW: Yes - called the subgroup members (Senior Review Group members) to a meeting</w:t>
        <w:br/>
        <w:t>at Pentagon</w:t>
        <w:br/>
        <w:br/>
        <w:br/>
        <w:br/>
        <w:t>old them what happened at meeting</w:t>
        <w:br/>
        <w:br/>
        <w:t>13</w:t>
        <w:br/>
        <w:br/>
        <w:t xml:space="preserve"> They responded that they would sustain the contractor on their access denial</w:t>
        <w:br/>
        <w:br/>
        <w:t>- So I ended up arguing with them a while</w:t>
        <w:br/>
        <w:br/>
        <w:t>- Broke up in 20 minutes and they would meet me in 2-3 days</w:t>
        <w:br/>
        <w:br/>
        <w:t>- Got the call 2 days later (near end of June) and met again with Senior Review</w:t>
        <w:br/>
        <w:t>Group members</w:t>
        <w:br/>
        <w:br/>
        <w:t>EWD: When?</w:t>
        <w:br/>
        <w:t xml:space="preserve">TW: Before last week of June </w:t>
        <w:br/>
        <w:t>- They told me (TW) that they were sustaining the contractor, that was to</w:t>
        <w:br/>
        <w:t>immediately drop the matter and let it go forget about it as I did not have</w:t>
        <w:br/>
        <w:br/>
        <w:t>purview over their project, it didn?t fall within my oversight, etc.</w:t>
        <w:br/>
        <w:t>- I became very angry started yelling when should have kept my mouth shut</w:t>
        <w:br/>
        <w:br/>
        <w:t>EWD: Miller and Greer said you nearly got busted.</w:t>
        <w:br/>
        <w:t>TW: Close to that!</w:t>
        <w:br/>
        <w:br/>
        <w:t>- Told Miller Senior Review Group chairman said if I didn?t follow their</w:t>
        <w:br/>
        <w:t>suggestion that I would not see Director DIA promotion, get early retirement,</w:t>
        <w:br/>
        <w:t>lose 1 or 2 stars along the way</w:t>
        <w:br/>
        <w:br/>
        <w:t xml:space="preserve">- Really incredibly angry. upset over this </w:t>
        <w:br/>
        <w:br/>
        <w:t>- Why such a big deal over this considering the position of trust I have in the</w:t>
        <w:br/>
        <w:br/>
        <w:t>Pentagon I do have relevant regulatory/statutory authority over their</w:t>
        <w:br/>
        <w:t xml:space="preserve">program that?smy positioni </w:t>
        <w:br/>
        <w:br/>
        <w:t xml:space="preserve">EWD: Is it because funding comes from you or through you? Or Director </w:t>
        <w:br/>
        <w:br/>
        <w:t>Core secret can?t answer</w:t>
        <w:br/>
        <w:br/>
        <w:t>EWD: Back to bigot list can you describe type of people?</w:t>
        <w:br/>
        <w:br/>
        <w:t>TW: Corporate types scientists and technicians? engineers, scientists, managers, etc.</w:t>
        <w:br/>
        <w:t>EWD: Any military organizations you recognized?</w:t>
        <w:br/>
        <w:br/>
        <w:t>TW: None just OUSDAT people and two on SAPOC one other Pentagon of?ce</w:t>
        <w:br/>
        <w:t>- In Dec. ?97 Paul was out as USDAT, left gov?t - so was Mike K., replaced too</w:t>
        <w:br/>
        <w:br/>
        <w:t>EWD: By whom?</w:t>
        <w:br/>
        <w:br/>
        <w:t>TW: Jacques Gansler was new USDAT, started Dec. ?97</w:t>
        <w:br/>
        <w:t>- Mike K. was replaced by Brig. Gen. M. Ward (AF)</w:t>
        <w:br/>
        <w:br/>
        <w:t>EWD: Were Paul K. and Mike K. and Jacques Gansler and Gen. Ward the ones on the</w:t>
        <w:br/>
        <w:t>bigot list you recognized?</w:t>
        <w:br/>
        <w:br/>
        <w:t>14</w:t>
        <w:br/>
        <w:br/>
        <w:t xml:space="preserve"> Won?t answer that.</w:t>
        <w:br/>
        <w:br/>
        <w:t>TW: Talked to Gansler in Jan ?98 about my June ?97 meetings.</w:t>
        <w:br/>
        <w:t>- He was briefed by someone! Surprised me</w:t>
        <w:br/>
        <w:br/>
        <w:t>EWD: What did he say?</w:t>
        <w:br/>
        <w:br/>
        <w:t>TW: are real, so-called ?alien abductions? not real? Gansler said this</w:t>
        <w:br/>
        <w:br/>
        <w:t>EWD: What else?</w:t>
        <w:br/>
        <w:t>TW: Told to drop the matter no more discussion about it.</w:t>
        <w:br/>
        <w:br/>
        <w:t>EWD: Willing to talk to Hal Puthoff and Kit Green? (Discussed who they are, and RV</w:t>
        <w:br/>
        <w:t>program history)</w:t>
        <w:br/>
        <w:t>TW not familiar with names, heard about RV program in 1990</w:t>
        <w:br/>
        <w:t>Maybe/maybe not for Hal would think about it.</w:t>
        <w:br/>
        <w:t>- No response on Kit Green.</w:t>
        <w:br/>
        <w:t>- Prefers never to talk to anyone else about this again - risks exposure better</w:t>
        <w:br/>
        <w:t>to stop talking, out it off here.</w:t>
        <w:br/>
        <w:br/>
        <w:t>TW: What will you (EWD) do with this?</w:t>
        <w:br/>
        <w:br/>
        <w:t>EWD: Keep for privatelpersonal research data collection to track down the story and</w:t>
        <w:br/>
        <w:t>ascertain signal/noise in media and from gov?t sources. Will keep mouth shut, etc. etc.</w:t>
        <w:br/>
        <w:t>Told Wilson about Mary Elizabeth Elliot?TRW story, Ingo?s story and 1974 RVer</w:t>
        <w:br/>
        <w:t>woman who went to WPAFB trying to make connection.</w:t>
        <w:br/>
        <w:br/>
        <w:t>TW: Feedback Mary Elliot sounds like real deal based on her info and behavior with</w:t>
        <w:br/>
        <w:t>attorney (Jeffrey W. Griffith)</w:t>
        <w:br/>
        <w:t>- Probably will only come totally clean on her deathbed 30 years from now.</w:t>
        <w:br/>
        <w:t>- Don?t know about logo, Axelrod, or RVer woman at WPAFB doesn?t have</w:t>
        <w:br/>
        <w:t>info on their stories from sources.</w:t>
        <w:br/>
        <w:t>- Asks for Corso material (will send)</w:t>
        <w:br/>
        <w:br/>
        <w:t>EWD: NOTE TW asks for brie?ng book On my work (NASAIAFRL) - send other</w:t>
        <w:br/>
        <w:br/>
        <w:t>papers if I want to.</w:t>
        <w:br/>
        <w:t>- Given office address in DC. to mail</w:t>
        <w:br/>
        <w:t>- Will retire to Midwest and close of?ce in 2003.</w:t>
        <w:br/>
        <w:br/>
        <w:t>15</w:t>
        <w:br/>
        <w:t>```</w:t>
      </w:r>
    </w:p>
    <w:p>
      <w:r>
        <w:br w:type="page"/>
      </w:r>
    </w:p>
    <w:p>
      <w:pPr>
        <w:pStyle w:val="Heading2"/>
      </w:pPr>
      <w:r>
        <w:t>G:\TTXONE\TURFPTAx\DuelingGroks - General\00 Video Research\UAPGerb\UAPobsidian\UAPGerb\02 Government Secrecy Cover-Ups\Wright Patterson AFB Blue Room</w:t>
      </w:r>
    </w:p>
    <w:p>
      <w:r>
        <w:t>## aliases: ["Wright-Patterson AFB Blue Room"]</w:t>
        <w:br/>
        <w:br/>
        <w:t>## tags: #UFOSecrecy #WrightPattersonAFB #CrashRetrievals #MJ12</w:t>
        <w:br/>
        <w:br/>
        <w:t>## 📌 Overview</w:t>
        <w:br/>
        <w:br/>
        <w:t>The **Blue Room at Wright-Patterson Air Force Base (WPAFB)** is an alleged **high-security facility** where the U.S. government stored **retrieved UFO materials and crash debris**. The facility has been referenced in **military whistleblower testimonies**, including **Senator Barry Goldwater** and other sources examined in **[[26 UFO Whistleblowers (Vol.2)]]**.</w:t>
        <w:br/>
        <w:br/>
        <w:t>The **existence of the Blue Room** remains unverified by declassified documents, but multiple **military officials and researchers** have pointed to its role in **UFO crash retrieval programs**.</w:t>
        <w:br/>
        <w:br/>
        <w:t>---</w:t>
        <w:br/>
        <w:br/>
        <w:t>## 📝 Key Testimony &amp; Reports</w:t>
        <w:br/>
        <w:br/>
        <w:t>- **Barry Goldwater’s Attempted Access (1960s)**</w:t>
        <w:br/>
        <w:t xml:space="preserve">    </w:t>
        <w:br/>
        <w:t xml:space="preserve">    - Goldwater, a **Major General in the USAF Reserve**, requested entry into the Blue Room.</w:t>
        <w:br/>
        <w:t xml:space="preserve">    - He was **denied access by General Curtis LeMay**, who reportedly became furious and shut down the request.</w:t>
        <w:br/>
        <w:t>- **Colonel George Weinbrenner’s Statement**</w:t>
        <w:br/>
        <w:t xml:space="preserve">    </w:t>
        <w:br/>
        <w:t xml:space="preserve">    - Former WPAFB intelligence officer reportedly **confirmed to researchers that a "Blue Room" existed**.</w:t>
        <w:br/>
        <w:t xml:space="preserve">    - Suggested it contained **advanced technology of unknown origin**.</w:t>
        <w:br/>
        <w:t>- **Leonard Stringfield’s Research**</w:t>
        <w:br/>
        <w:t xml:space="preserve">    </w:t>
        <w:br/>
        <w:t xml:space="preserve">    - UFO researcher **Leonard Stringfield** collected testimonies from former **military and intelligence personnel** regarding WPAFB’s role in **crash retrievals**.</w:t>
        <w:br/>
        <w:br/>
        <w:t>---</w:t>
        <w:br/>
        <w:br/>
        <w:t>## 🔍 Research &amp; Investigations</w:t>
        <w:br/>
        <w:br/>
        <w:t>- **FOIA Requests on Wright-Patterson AFB’s Facilities** – Searching for declassified records referencing **a Blue Room or classified UFO storage**.</w:t>
        <w:br/>
        <w:t>- **Comparing Whistleblower Testimonies** – Examining statements from **Goldwater, Stringfield, and other officials**.</w:t>
        <w:br/>
        <w:t>- **Analyzing Project Blue Book Records** – Identifying potential references to **retrieved UFO materials stored at WPAFB**.</w:t>
        <w:br/>
        <w:br/>
        <w:t>---</w:t>
        <w:br/>
        <w:br/>
        <w:t>## 🔗 Related Documents &amp; Cross-References</w:t>
        <w:br/>
        <w:br/>
        <w:t>- [[26 UFO Whistleblowers (Vol.2)]]</w:t>
        <w:br/>
        <w:t>- [[Barry_Goldwater]]</w:t>
        <w:br/>
        <w:t>- [[MJ-12_Documents]]</w:t>
        <w:br/>
        <w:t>- [[UFO_Crashes_and_Retrievals]]</w:t>
        <w:br/>
        <w:t>- [[Project_Blue_Book_Records]]</w:t>
        <w:br/>
        <w:br/>
        <w:t>---</w:t>
        <w:br/>
        <w:br/>
        <w:t>## ❓ Open Questions</w:t>
        <w:br/>
        <w:br/>
        <w:t>- Does surviving **classified documentation** confirm the Blue Room’s existence?</w:t>
        <w:br/>
        <w:t>- Could the **MJ-12 documents** reference this facility under a different name?</w:t>
        <w:br/>
        <w:t>- What role did Wright-Patterson AFB play in the **long-term storage and analysis of UAP materials**?</w:t>
        <w:br/>
        <w:br/>
        <w:t>---</w:t>
        <w:br/>
        <w:br/>
        <w:t>## 🔮 Next Steps &amp; Research</w:t>
        <w:br/>
        <w:br/>
        <w:t>- Investigating **declassified Project Blue Book case files** for references to **stored UFO debris**.</w:t>
        <w:br/>
        <w:t>- Searching for **additional FOIA records related to Wright-Patterson AFB’s classified programs**.</w:t>
        <w:br/>
        <w:t>- Comparing testimonies from **military officials linked to WPAFB’s UAP research history**.</w:t>
        <w:br/>
        <w:br/>
        <w:t>---</w:t>
        <w:br/>
        <w:br/>
        <w:t>## 🏷️ Tags</w:t>
        <w:br/>
        <w:br/>
        <w:t>#WrightPattersonAFB #UFOSecrecy #CrashRetrievals #MJ12 #Disclosure #ProjectBlueBook</w:t>
        <w:br/>
        <w:br/>
        <w:t>---</w:t>
        <w:br/>
        <w:br/>
        <w:t>## **References &amp; Links**</w:t>
        <w:br/>
        <w:br/>
        <w:t>- **Barry Goldwater on the Blue Room**: [YouTube](https://www.youtube.com/watch?v=MtJo6vKnY54)</w:t>
        <w:br/>
        <w:t>- **FOIA Blue Room Requests**: [UFO Explorations](https://www.ufoexplorations.com/_files/ugd/aa4aac_0ac132bebd5b43ffa84a5c5813d784c4.pdf)</w:t>
        <w:br/>
        <w:t>- **Leonard Stringfield’s Crash Retrieval Reports**: [Archive.org](https://archive.org/details/stringfield_Retrievals_Report_6_inner_sanctum_LQ)</w:t>
        <w:br/>
        <w:t>- **Declassified Project Blue Book Records**: [The Black Vault](https://www.theblackvault.com/documentarchive/project-blue-book/)</w:t>
      </w:r>
    </w:p>
    <w:p>
      <w:r>
        <w:br w:type="page"/>
      </w:r>
    </w:p>
    <w:p>
      <w:pPr>
        <w:pStyle w:val="Heading2"/>
      </w:pPr>
      <w:r>
        <w:t>G:\TTXONE\TURFPTAx\DuelingGroks - General\00 Video Research\UAPGerb\UAPobsidian\UAPGerb\04 Whistleblowers Testimonies\04 UFO Whistleblowers Index</w:t>
      </w:r>
    </w:p>
    <w:p>
      <w:r>
        <w:t>[[Bill Uhouse]]</w:t>
        <w:br/>
        <w:t>[[Bob_Lazar]]</w:t>
        <w:br/>
        <w:t>[[David Grusch]]</w:t>
        <w:br/>
        <w:t>[[George_Gorman]]</w:t>
        <w:br/>
        <w:t>[[Karl Nell]]</w:t>
        <w:br/>
        <w:t>[[Robert Salas]]</w:t>
        <w:br/>
        <w:t>[[Stephen Lovekin]]</w:t>
        <w:br/>
        <w:t>[[Walter Haut]]</w:t>
        <w:br/>
        <w:br/>
        <w:br/>
        <w:t>---</w:t>
        <w:br/>
        <w:t>aliases: ["UFO Whistleblowers Index", "UAP Whistleblowers", "Insider Testimonies"]</w:t>
        <w:br/>
        <w:t>tags: ["#Whistleblower", "#UFO", "#UAP"]</w:t>
        <w:br/>
        <w:t>---</w:t>
        <w:br/>
        <w:br/>
        <w:t># UFO Whistleblowers &amp; Key Insider Testimonies</w:t>
        <w:br/>
        <w:br/>
        <w:t>Whistleblowers and insider witnesses have played a pivotal role in shaping the modern UFO/UAP discourse. Their testimonies often allege **government secrecy**, **reverse-engineering programs**, and direct encounters with **non-human intelligence (NHI)**. This page serves as an **index** to individuals who’ve publicly come forward with claims related to UFOs, secret programs, or other anomalous phenomena.</w:t>
        <w:br/>
        <w:br/>
        <w:t>Below is a quick summary of each whistleblower and a link to their dedicated note.</w:t>
        <w:br/>
        <w:br/>
        <w:t>---</w:t>
        <w:br/>
        <w:br/>
        <w:t>## 📜 Whistleblowers &amp; Witnesses</w:t>
        <w:br/>
        <w:br/>
        <w:t xml:space="preserve">1. [[Bill Uhouse]]  </w:t>
        <w:br/>
        <w:t xml:space="preserve">   - **Background**: Alleged mechanical engineer who claimed to have worked on flight simulators for alien craft in a secret program.  </w:t>
        <w:br/>
        <w:t xml:space="preserve">   - **Key Claims**: Cooperation with an extraterrestrial entity nicknamed “J-Rod,” and involvement with reverse-engineering at secret facilities like Area 51.</w:t>
        <w:br/>
        <w:br/>
        <w:t xml:space="preserve">2. [[Bob_Lazar]]  </w:t>
        <w:br/>
        <w:t xml:space="preserve">   - **Background**: Physicist who publicly declared he worked at **S-4**, a site near Area 51.  </w:t>
        <w:br/>
        <w:t xml:space="preserve">   - **Key Claims**: Reverse-engineering of recovered alien craft, alleged anti-gravity propulsion, and **Element 115** as a potential fuel source.</w:t>
        <w:br/>
        <w:br/>
        <w:t xml:space="preserve">3. [[David Grusch]]  </w:t>
        <w:br/>
        <w:t xml:space="preserve">   - **Background**: Former intelligence official on the **UAP Task Force**.  </w:t>
        <w:br/>
        <w:t xml:space="preserve">   - **Key Claims**: Testified that the U.S. possesses recovered non-human craft and is engaged in clandestine “crash retrieval” programs. Cites dozens of insider witnesses.</w:t>
        <w:br/>
        <w:br/>
        <w:t xml:space="preserve">4. [[George_Gorman]]  </w:t>
        <w:br/>
        <w:t xml:space="preserve">   - **Background**: Pilot involved in the **1948 Gorman Dogfight**, one of the earliest documented military UFO pursuits.  </w:t>
        <w:br/>
        <w:t xml:space="preserve">   - **Key Claims**: Although not a “whistleblower” per se, Gorman’s official testimony about a near-collision with a maneuvering light remains a classic UFO case.</w:t>
        <w:br/>
        <w:br/>
        <w:t xml:space="preserve">5. [[Karl Nell]]  </w:t>
        <w:br/>
        <w:t xml:space="preserve">   - **Background**: Retired Army Colonel who served on the UAP Task Force with David Grusch.  </w:t>
        <w:br/>
        <w:t xml:space="preserve">   - **Key Claims**: Confirms the existence of a secret “arms race” to exploit retrieved non-human technology, referencing **SOL Foundation** presentations and the Schumer Amendment.</w:t>
        <w:br/>
        <w:br/>
        <w:t xml:space="preserve">6. [[Robert Salas]]  </w:t>
        <w:br/>
        <w:t xml:space="preserve">   - **Background**: Former U.S. Air Force officer stationed at **Malmstrom AFB** in 1967.  </w:t>
        <w:br/>
        <w:t xml:space="preserve">   - **Key Claims**: UFOs hovered over nuclear missile silos, causing multiple ICBMs to shut down. Believes the incident was purposefully covered up.</w:t>
        <w:br/>
        <w:br/>
        <w:t xml:space="preserve">7. [[Stephen Lovekin]]  </w:t>
        <w:br/>
        <w:t xml:space="preserve">   - **Background**: Associated with the **Disclosure Project**, claiming past military or government involvement.  </w:t>
        <w:br/>
        <w:t xml:space="preserve">   - **Key Claims**: Argues that secrecy around UFO technology has stunted scientific progress. Has provided testimony about alleged efforts to suppress or confiscate evidence.</w:t>
        <w:br/>
        <w:br/>
        <w:t xml:space="preserve">8. [[Walter Haut]]  </w:t>
        <w:br/>
        <w:t xml:space="preserve">   - **Background**: The **Roswell Army Air Field** public information officer in July 1947.  </w:t>
        <w:br/>
        <w:t xml:space="preserve">   - **Key Claims**: Issued the initial press release announcing the recovery of a “flying disc,” later retracted by the military. Later statements suggest he believed the debris was not a simple weather balloon.</w:t>
        <w:br/>
        <w:br/>
        <w:t>---</w:t>
        <w:br/>
        <w:br/>
        <w:t>## 🗝 Common Themes Among Whistleblowers</w:t>
        <w:br/>
        <w:br/>
        <w:t>- **Government Secrecy &amp; Cover-Ups**: Repeated claims that official agencies systematically withhold evidence, possibly in “legacy” or “black” programs.</w:t>
        <w:br/>
        <w:t>- **Reverse Engineering**: Multiple whistleblowers indicate that some unknown craft have been retrieved, studied, and possibly exploited for advanced propulsion research.</w:t>
        <w:br/>
        <w:t>- **Nuclear Connections**: Several testimonies reference UFO activity around nuclear weapons facilities, e.g., Malmstrom AFB shutting down missiles (Robert Salas).</w:t>
        <w:br/>
        <w:t>- **Stigma &amp; Personal Risk**: Whistleblowers often cite professional and personal repercussions from speaking out.</w:t>
        <w:br/>
        <w:br/>
        <w:t>---</w:t>
        <w:br/>
        <w:br/>
        <w:t>## 🔗 Related Pages</w:t>
        <w:br/>
        <w:br/>
        <w:t xml:space="preserve">- [[Project Blue Book]] – Historic USAF investigations into UFOs.  </w:t>
        <w:br/>
        <w:t xml:space="preserve">- [[Pentagon UFO Programs]] – AATIP, UAP Task Force, AARO, etc.  </w:t>
        <w:br/>
        <w:t xml:space="preserve">- [[Government_Secrecy_Cover-Up_Cases]] – Broader index on secrecy allegations.  </w:t>
        <w:br/>
        <w:t>- [[05 Reverse Engineering Programs Index]] – Summaries of alleged crashed craft R&amp;D.</w:t>
        <w:br/>
        <w:br/>
        <w:t>---</w:t>
        <w:br/>
        <w:br/>
        <w:t>## ❓ Open Questions</w:t>
        <w:br/>
        <w:br/>
        <w:t xml:space="preserve">- **Verification**: How much independent corroboration exists for each whistleblower’s claims?  </w:t>
        <w:br/>
        <w:t xml:space="preserve">- **Motivations**: Are whistleblowers seeking disclosure, or do other incentives (financial, attention, etc.) complicate the narrative?  </w:t>
        <w:br/>
        <w:t>- **Future Revelations**: Which additional insiders might come forward with verifiable evidence or documentation?</w:t>
        <w:br/>
        <w:br/>
        <w:t>---</w:t>
        <w:br/>
        <w:br/>
        <w:t>**Note**: Each whistleblower or witness has their **own dedicated file** (linked above) containing deeper biographical info, key claims, relevant incidents, external citations, and any controversies surrounding their statements.</w:t>
        <w:br/>
      </w:r>
    </w:p>
    <w:p>
      <w:r>
        <w:br w:type="page"/>
      </w:r>
    </w:p>
    <w:p>
      <w:pPr>
        <w:pStyle w:val="Heading2"/>
      </w:pPr>
      <w:r>
        <w:t>G:\TTXONE\TURFPTAx\DuelingGroks - General\00 Video Research\UAPGerb\UAPobsidian\UAPGerb\04 Whistleblowers Testimonies\Arthur Stansel (Fitz Werner)</w:t>
      </w:r>
    </w:p>
    <w:p>
      <w:r>
        <w:t xml:space="preserve">## aliases: ["Fitz Werner", "Arthur Stansel Jr."]  </w:t>
        <w:br/>
        <w:t xml:space="preserve">tags: #UFO #UFOCrash #Kingman1953 #Whistleblower #ReverseEngineering  </w:t>
        <w:br/>
        <w:br/>
        <w:t>---</w:t>
        <w:br/>
        <w:br/>
        <w:t xml:space="preserve">### 📌 Overview  </w:t>
        <w:br/>
        <w:t>Arthur Stansel, also known by the pseudonym **Fitz Werner**, was an engineer involved in **Project Upshot-Knothole**, a series of nuclear tests conducted in 1953. He later became known for his testimony regarding the **1953 Kingman, Arizona UFO crash and retrieval**. Stansel claimed that he was sent to analyze the ballistics and aerodynamics of a **recovered craft of unknown origin**. His story was first brought to light by **UFO researcher Raymond Fowler**.</w:t>
        <w:br/>
        <w:br/>
        <w:t>---</w:t>
        <w:br/>
        <w:br/>
        <w:t xml:space="preserve">### 🛸 Kingman, Arizona UFO Crash (1953)  </w:t>
        <w:br/>
        <w:t xml:space="preserve">- On **May 20, 1953**, a UFO allegedly crashed **north of Kingman, Arizona**.  </w:t>
        <w:br/>
        <w:t xml:space="preserve">- Stansel stated that he was part of a team tasked with assessing the wreckage.  </w:t>
        <w:br/>
        <w:t xml:space="preserve">- The craft was **saucer-shaped** and approximately **30 feet in diameter**.  </w:t>
        <w:br/>
        <w:t>- A retrieval operation was quickly conducted under strict secrecy, and the craft was **transported for further study**.</w:t>
        <w:br/>
        <w:br/>
        <w:t>---</w:t>
        <w:br/>
        <w:br/>
        <w:t xml:space="preserve">### 🏛 Stansel's Background &amp; Testimony  </w:t>
        <w:br/>
        <w:t xml:space="preserve">- Stansel had an accomplished career working for:  </w:t>
        <w:br/>
        <w:t xml:space="preserve">  - The **U.S. Armed Forces**  </w:t>
        <w:br/>
        <w:t xml:space="preserve">  - **[[Wright-Patterson AFB]]** (a known hub for UFO research)  </w:t>
        <w:br/>
        <w:t xml:space="preserve">  - The **[[The Atomic Energy Commission (AEC)]]**  </w:t>
        <w:br/>
        <w:t xml:space="preserve">- His claims were recorded by **[[Raymond Fowler]]**, who conducted extensive interviews.  </w:t>
        <w:br/>
        <w:t xml:space="preserve">- Stansel worked under:  </w:t>
        <w:br/>
        <w:t xml:space="preserve">  - **[[Dr. Ed Doll]]** – Expert in nuclear and aerospace projects.  </w:t>
        <w:br/>
        <w:t xml:space="preserve">  - **[[Dr. Eric H. Wang]]** – **Chief of the Special Studies Office**, known for classified work in **aerospace and advanced propulsion systems**.  </w:t>
        <w:br/>
        <w:br/>
        <w:t>---</w:t>
        <w:br/>
        <w:br/>
        <w:t xml:space="preserve">### 🧠 Connection to Dr. Eric H. Wang  </w:t>
        <w:br/>
        <w:t xml:space="preserve">- **Dr. Eric H. Wang** was a **high-level scientific figure** associated with classified **Air Force reverse engineering programs**.  </w:t>
        <w:br/>
        <w:t xml:space="preserve">- His title as **Chief of the Special Studies Office** suggests he had direct oversight of **retrieved foreign technology**, possibly including **non-human craft**.  </w:t>
        <w:br/>
        <w:t xml:space="preserve">- Wang was **involved in Air Force technology studies** at **Wright-Patterson AFB**, linking him to **the infamous "Blue Room"**, where **crash retrieval materials were allegedly stored**.  </w:t>
        <w:br/>
        <w:t xml:space="preserve">- **If Kingman was a true retrieval**, Wang would have played a key role in **studying, analyzing, and reverse engineering the craft**.  </w:t>
        <w:br/>
        <w:br/>
        <w:t>---</w:t>
        <w:br/>
        <w:br/>
        <w:t xml:space="preserve">### 🔎 Additional Context &amp; Speculation  </w:t>
        <w:br/>
        <w:t xml:space="preserve">- **USAF Regulation 200-2 (1953)** was designed to **suppress UFO reports**, coinciding with the Kingman incident.  </w:t>
        <w:br/>
        <w:t xml:space="preserve">- **Robert Salas &amp; Robert Jacobs' testimonies** suggest that **UFOs had a clear interest in nuclear sites**, raising questions about why the Kingman crash occurred **so close to atomic tests**.  </w:t>
        <w:br/>
        <w:t xml:space="preserve">- **Bill Uhouse**, a retired **USMC engineer**, later claimed to have worked on a **flight simulator** derived from **the Kingman crash retrieval**, possibly under **Dr. Wang's scientific oversight**.  </w:t>
        <w:br/>
        <w:br/>
        <w:t>---</w:t>
        <w:br/>
        <w:br/>
        <w:t xml:space="preserve">### 🎥 Related Sources &amp; References  </w:t>
        <w:br/>
        <w:t xml:space="preserve">- **Kingman Crash Overview**: [UFO Insight](https://www.ufoinsight.com/ufos/cover-ups/kingman-ufo-crash)  </w:t>
        <w:br/>
        <w:t xml:space="preserve">- **Fitz Werner Interview**: [YouTube](https://www.youtube.com/watch?v=ffONAXpPJH8&amp;t=301s)  </w:t>
        <w:br/>
        <w:t xml:space="preserve">- **Raymond Fowler’s Research on Stansel**: [YouTube](https://www.youtube.com/watch?v=L4CvjWEB6C8&amp;t=212s)  </w:t>
        <w:br/>
        <w:t xml:space="preserve">- **Operation Upshot-Knothole Docs**:  </w:t>
        <w:br/>
        <w:t xml:space="preserve">  - [Document 1](https://apps.dtic.mil/sti/tr/pdf/ADA121624.pdf)  </w:t>
        <w:br/>
        <w:t xml:space="preserve">  - [Document 2](https://apps.dtic.mil/sti/tr/pdf/ADA073476.pdf)  </w:t>
        <w:br/>
        <w:t xml:space="preserve">- **Dr. Ed Doll Profile**: [Atomic Heritage Foundation](https://ahf.nuclearmuseum.org/ahf/profile/edward-b-doll/)  </w:t>
        <w:br/>
        <w:t xml:space="preserve">- **USAF Regulation 200-2 (Classified UFO Procedures)**: [CIA Docs](https://www.cia.gov/readingroom/docs/CIA-RDP81R00560R000100040072-9.pdf)  </w:t>
        <w:br/>
        <w:t xml:space="preserve">- **Dr. Eric Wang &amp; Wright-Patterson AFB**: [UFO Casebook](https://www.ufocasebook.com/Arizona.html)  </w:t>
        <w:br/>
        <w:br/>
        <w:t>---</w:t>
        <w:br/>
        <w:br/>
        <w:t xml:space="preserve">### 🔗 Cross-References  </w:t>
        <w:br/>
        <w:t xml:space="preserve">- [[1953 Kingman, Arizona UFO Crash]]  </w:t>
        <w:br/>
        <w:t xml:space="preserve">- [[Dr. Eric H. Wang]]  </w:t>
        <w:br/>
        <w:t xml:space="preserve">- [[Bill Uhouse]]  </w:t>
        <w:br/>
        <w:t xml:space="preserve">- [[Wright-Patterson AFB Blue Room]]  </w:t>
        <w:br/>
        <w:t xml:space="preserve">- [[UFOs and Nuclear Connections]]  </w:t>
        <w:br/>
        <w:t xml:space="preserve">- [[USAF Regulation 200-2]]  </w:t>
        <w:br/>
        <w:br/>
        <w:t>---</w:t>
        <w:br/>
        <w:br/>
        <w:t xml:space="preserve">## ❓ Open Questions  </w:t>
        <w:br/>
        <w:t xml:space="preserve">- Did **Dr. Eric H. Wang** oversee **the reverse engineering efforts** of **retrieved UFO technology** at Wright-Patterson AFB?  </w:t>
        <w:br/>
        <w:t xml:space="preserve">- Was the **Kingman crash retrieval** part of a larger pattern of **UFO recoveries linked to nuclear testing**?  </w:t>
        <w:br/>
        <w:t xml:space="preserve">- How does Stansel’s testimony compare to other alleged crash retrieval cases such as **Roswell (1947)**?  </w:t>
        <w:br/>
        <w:t xml:space="preserve">- Could the **private sector** have played a role in reverse engineering this craft, as seen in **other whistleblower accounts**?  </w:t>
        <w:br/>
        <w:br/>
        <w:t>---</w:t>
        <w:br/>
        <w:br/>
        <w:t xml:space="preserve">## 🔮 Next Steps &amp; Research  </w:t>
        <w:br/>
        <w:t xml:space="preserve">- Investigate **Dr. Eric Wang’s role in Special Studies Office programs**.  </w:t>
        <w:br/>
        <w:t xml:space="preserve">- Compare Stansel's claims with **other military-affiliated UFO crash testimonies**.  </w:t>
        <w:br/>
        <w:t xml:space="preserve">- Explore connections between **Dr. Wang, Wright-Patterson AFB, and classified aerospace research**.  </w:t>
        <w:br/>
        <w:br/>
        <w:t>---</w:t>
        <w:br/>
        <w:br/>
        <w:t xml:space="preserve">#UFO #UFOCrash #Kingman1953 #Whistleblower #ReverseEngineering #AtomicTesting  </w:t>
        <w:br/>
      </w:r>
    </w:p>
    <w:p>
      <w:r>
        <w:br w:type="page"/>
      </w:r>
    </w:p>
    <w:p>
      <w:pPr>
        <w:pStyle w:val="Heading2"/>
      </w:pPr>
      <w:r>
        <w:t>G:\TTXONE\TURFPTAx\DuelingGroks - General\00 Video Research\UAPGerb\UAPobsidian\UAPGerb\04 Whistleblowers Testimonies\Barry_Goldwater</w:t>
      </w:r>
    </w:p>
    <w:p>
      <w:r>
        <w:t>## aliases: ["Barry Goldwater"]</w:t>
        <w:br/>
        <w:br/>
        <w:t>## tags: #UFOWhistleblower #WrightPattersonAFB #Disclosure</w:t>
        <w:br/>
        <w:br/>
        <w:t>## 📌 Overview</w:t>
        <w:br/>
        <w:br/>
        <w:t>Senator **Barry Goldwater** (1909–1998) was a **U.S. Air Force Reserve Major General** and a **five-term U.S. Senator from Arizona**. He is widely known in the UFO research community for his **attempts to access the classified "Blue Room" at Wright-Patterson AFB**, which allegedly housed **UFO materials and evidence of crash retrievals**. His story is referenced in **[[26 UFO Whistleblowers (Vol.2)]]**.</w:t>
        <w:br/>
        <w:br/>
        <w:t>Goldwater’s repeated inquiries into **UFO secrecy and government programs** were **denied by high-ranking officials**, including **General Curtis LeMay**.</w:t>
        <w:br/>
        <w:br/>
        <w:t>---</w:t>
        <w:br/>
        <w:br/>
        <w:t>## 📝 Key Testimony</w:t>
        <w:br/>
        <w:br/>
        <w:t>- **The "Blue Room" at Wright-Patterson AFB**</w:t>
        <w:br/>
        <w:t xml:space="preserve">    </w:t>
        <w:br/>
        <w:t xml:space="preserve">    - Goldwater attempted to access the facility in the **1960s** but was **rejected by Gen. Curtis LeMay**.</w:t>
        <w:br/>
        <w:t xml:space="preserve">    - He claimed LeMay became **angry and told him to never ask again**.</w:t>
        <w:br/>
        <w:t xml:space="preserve">    - Suspected the room contained **classified UFO crash retrieval materials**.</w:t>
        <w:br/>
        <w:t>- **Public Statements on UFOs**</w:t>
        <w:br/>
        <w:t xml:space="preserve">    </w:t>
        <w:br/>
        <w:t xml:space="preserve">    - Repeatedly acknowledged **his belief that the U.S. government was hiding information**.</w:t>
        <w:br/>
        <w:t xml:space="preserve">    - Advocated for **more transparency on UFO matters**.</w:t>
        <w:br/>
        <w:t>- **Letters &amp; Official Correspondence**</w:t>
        <w:br/>
        <w:t xml:space="preserve">    </w:t>
        <w:br/>
        <w:t xml:space="preserve">    - Goldwater received and responded to **numerous letters from citizens about UFO secrecy**.</w:t>
        <w:br/>
        <w:t xml:space="preserve">    - His written statements confirm **his frustration with being denied access** to key UFO-related materials.</w:t>
        <w:br/>
        <w:br/>
        <w:t>---</w:t>
        <w:br/>
        <w:br/>
        <w:t>## 🔍 Research &amp; Investigations</w:t>
        <w:br/>
        <w:br/>
        <w:t>- **FOIA Requests on the "Blue Room"** – Searching for declassified materials related to Wright-Patterson AFB’s rumored UFO storage.</w:t>
        <w:br/>
        <w:t>- **Goldwater’s Congressional Records** – Reviewing legislative actions related to UFO disclosure.</w:t>
        <w:br/>
        <w:t>- **Comparing Goldwater’s Statements** – Verifying his claims against other high-ranking officials.</w:t>
        <w:br/>
        <w:br/>
        <w:t>---</w:t>
        <w:br/>
        <w:br/>
        <w:t>## 🔗 Related Documents &amp; Cross-References</w:t>
        <w:br/>
        <w:br/>
        <w:t>- [[26 UFO Whistleblowers (Vol.2)]]</w:t>
        <w:br/>
        <w:t>- [[Wright Patterson AFB Blue Room]]</w:t>
        <w:br/>
        <w:t>- [[MJ-12_Documents]]</w:t>
        <w:br/>
        <w:t>- [[Project_Blue_Book_Records]]</w:t>
        <w:br/>
        <w:br/>
        <w:t>---</w:t>
        <w:br/>
        <w:br/>
        <w:t>## ❓ Open Questions</w:t>
        <w:br/>
        <w:br/>
        <w:t>- What exactly was stored in the **Wright-Patterson AFB "Blue Room"**?</w:t>
        <w:br/>
        <w:t>- Did Goldwater ever receive **classified briefings on UFOs** outside of his public statements?</w:t>
        <w:br/>
        <w:t>- Are there surviving **FOIA documents that reference Goldwater’s inquiries**?</w:t>
        <w:br/>
        <w:br/>
        <w:t>---</w:t>
        <w:br/>
        <w:br/>
        <w:t>## 🔮 Next Steps &amp; Research</w:t>
        <w:br/>
        <w:br/>
        <w:t>- Investigating **Wright-Patterson AFB’s archival records for references to the "Blue Room"**.</w:t>
        <w:br/>
        <w:t>- Analyzing **Goldwater’s personal correspondence on UFO matters**.</w:t>
        <w:br/>
        <w:t>- Cross-referencing with **other whistleblowers who discussed Wright-Patterson AFB**.</w:t>
        <w:br/>
        <w:br/>
        <w:t>---</w:t>
        <w:br/>
        <w:br/>
        <w:t>## 🏷️ Tags</w:t>
        <w:br/>
        <w:br/>
        <w:t>#BarryGoldwater #UFOWhistleblower #WrightPattersonAFB #BlueRoom #MJ12 #ProjectBlueBook #Disclosure</w:t>
        <w:br/>
        <w:br/>
        <w:t>---</w:t>
        <w:br/>
        <w:br/>
        <w:t>## **References &amp; Links**</w:t>
        <w:br/>
        <w:br/>
        <w:t>- **Barry Goldwater’s UFO Statements**: [YouTube](https://www.youtube.com/watch?v=MtJo6vKnY54)</w:t>
        <w:br/>
        <w:t>- **FOIA Blue Room Requests**: [UFO Explorations](https://www.ufoexplorations.com/_files/ugd/aa4aac_0ac132bebd5b43ffa84a5c5813d784c4.pdf)</w:t>
        <w:br/>
        <w:t>- **Goldwater’s Correspondence on UFOs**: [NICAP Archive](http://www.nicap.org/goldwater_letter.htm)</w:t>
      </w:r>
    </w:p>
    <w:p>
      <w:r>
        <w:br w:type="page"/>
      </w:r>
    </w:p>
    <w:p>
      <w:pPr>
        <w:pStyle w:val="Heading2"/>
      </w:pPr>
      <w:r>
        <w:t>G:\TTXONE\TURFPTAx\DuelingGroks - General\00 Video Research\UAPGerb\UAPobsidian\UAPGerb\04 Whistleblowers Testimonies\Bill Uhouse</w:t>
      </w:r>
    </w:p>
    <w:p>
      <w:r>
        <w:br/>
        <w:t>### 📌 Overview</w:t>
        <w:br/>
        <w:br/>
        <w:t>Bill Uhouse was a former **U.S. Marine Corps fighter pilot** and **civilian test engineer** who claimed to have worked on **reverse-engineering alien technology**. His testimony is significant due to his **direct involvement with experimental flight simulators** and knowledge of the **1953 Kingman UFO Crash**.</w:t>
        <w:br/>
        <w:br/>
        <w:t>### 🎤 Key Testimony Points</w:t>
        <w:br/>
        <w:br/>
        <w:t>- **Military &amp; Aviation Background:**</w:t>
        <w:br/>
        <w:t xml:space="preserve">    - Served as a **fighter pilot** in **World War II and the Korean War**.</w:t>
        <w:br/>
        <w:t xml:space="preserve">    - Worked as a **test engineer** at **[[Wright-Patterson AFB]]**, focusing on experimental aircraft.</w:t>
        <w:br/>
        <w:t xml:space="preserve">    - **Marine Corps Service Verified**: According to [Richard Geldreich Jr.](https://medium.com/@richgel99/william-bill-g-uhouses-marine-corps-service-verified-53890a291fac), Uhouse’s military records confirm he was a Marine Corps fighter pilot in the **1950s**.</w:t>
        <w:br/>
        <w:t>- **UFO Involvement:**</w:t>
        <w:br/>
        <w:t xml:space="preserve">    - Approached by military personnel at **[[Wright-Patterson AFB]]** to work on classified programs.</w:t>
        <w:br/>
        <w:t xml:space="preserve">    - Assigned to work on a **flying disc simulator** to train pilots for potential UFO-based technology.</w:t>
        <w:br/>
        <w:t xml:space="preserve">    - Simulator was operational by **1958**.</w:t>
        <w:br/>
        <w:t>- **[[1953 Kingman UFO Crash]]:**</w:t>
        <w:br/>
        <w:t xml:space="preserve">    - Claims that a **30-meter flying disc** was **retrieved near Kingman, Arizona**.</w:t>
        <w:br/>
        <w:t xml:space="preserve">    - The craft was **transported to [[Area 51]]** via a highly secretive military operation.</w:t>
        <w:br/>
        <w:t xml:space="preserve">    - Allegedly, **four extraterrestrials** were recovered from the craft and taken to **Los Alamos for study**.</w:t>
        <w:br/>
        <w:br/>
        <w:t>### 🚀 Reverse Engineering &amp; Simulator Development</w:t>
        <w:br/>
        <w:br/>
        <w:t>- **Technology Description:**</w:t>
        <w:br/>
        <w:t xml:space="preserve">    - The craft was controlled using **six large capacitors** charged at **1 million volts each**.</w:t>
        <w:br/>
        <w:t xml:space="preserve">    - It generated its own **gravitational field**, rendering seat belts unnecessary.</w:t>
        <w:br/>
        <w:t xml:space="preserve">    - The controls required specialized **mind-body coordination training** due to perceptual distortions.</w:t>
        <w:br/>
        <w:t>- **Interaction with Extraterrestrials:**</w:t>
        <w:br/>
        <w:t xml:space="preserve">    - Mentions an **alien referred to as “J-Rod”**, who **assisted scientists** with engineering challenges.</w:t>
        <w:br/>
        <w:t xml:space="preserve">    - J-Rod communicated both **verbally and telepathically**.</w:t>
        <w:br/>
        <w:t xml:space="preserve">    - His knowledge was crucial in **understanding gravitational propulsion**.</w:t>
        <w:br/>
        <w:br/>
        <w:t>### 🏛 Government Secrecy &amp; Disclosure</w:t>
        <w:br/>
        <w:br/>
        <w:t>- **Challenges of Secrecy:**</w:t>
        <w:br/>
        <w:t xml:space="preserve">    - The craft's **exact design made modifications impossible**.</w:t>
        <w:br/>
        <w:t xml:space="preserve">    - Classified under **Special Access Programs (SAPs)** with extreme compartmentalization.</w:t>
        <w:br/>
        <w:t xml:space="preserve">    - Anticipated **public disclosure by 2003**, although official confirmation never occurred.</w:t>
        <w:br/>
        <w:br/>
        <w:t>### 📜 Related Cases &amp; Documents</w:t>
        <w:br/>
        <w:br/>
        <w:t>- [[Wilson Davis Memo]] – References to deep-black UFO reverse engineering programs.</w:t>
        <w:br/>
        <w:t>- [[Project Blue Book]] – Government’s official UFO investigation program.</w:t>
        <w:br/>
        <w:t>- [[MJ12 Documents]] – Alleged secret committee overseeing UFO technology.</w:t>
        <w:br/>
        <w:t>- **Bob Lazar Testimony** – Similar descriptions of anti-gravity technology.</w:t>
        <w:br/>
        <w:br/>
        <w:t>### 🔗 Cross-References</w:t>
        <w:br/>
        <w:br/>
        <w:t>-  [[1953 Kingman, Arizona UFO Crash]]– Alleged UFO retrieval site.</w:t>
        <w:br/>
        <w:t>- [[Reverse_Engineering_Programs]] – Study of retrieved non-human craft.</w:t>
        <w:br/>
        <w:t>- [[Whistleblower_Testimonies]] – Other insider accounts of UFO secrecy.</w:t>
        <w:br/>
        <w:br/>
        <w:t>### 📜 Sources &amp; References</w:t>
        <w:br/>
        <w:br/>
        <w:t>- [Medium Article on Uhouse's Military Service](https://medium.com/@richgel99/william-bill-g-uhouses-marine-corps-service-verified-53890a291fac)</w:t>
        <w:br/>
        <w:br/>
        <w:t>### 🏷 Tags</w:t>
        <w:br/>
        <w:br/>
        <w:t>#UFO #Whistleblower #ReverseEngineering #KingmanCrash #GovernmentSecrecy</w:t>
        <w:br/>
        <w:br/>
        <w:t>### ❓ Open Questions</w:t>
        <w:br/>
        <w:br/>
        <w:t>- **How credible are Bill Uhouse’s claims, given the lack of corroborating evidence?**</w:t>
        <w:br/>
        <w:t>- **What advancements in aerospace technology could be traced back to reverse-engineering efforts?**</w:t>
        <w:br/>
        <w:t>- **Did J-Rod provide insights that were successfully implemented into modern flight systems?**</w:t>
      </w:r>
    </w:p>
    <w:p>
      <w:r>
        <w:br w:type="page"/>
      </w:r>
    </w:p>
    <w:p>
      <w:pPr>
        <w:pStyle w:val="Heading2"/>
      </w:pPr>
      <w:r>
        <w:t>G:\TTXONE\TURFPTAx\DuelingGroks - General\00 Video Research\UAPGerb\UAPobsidian\UAPGerb\04 Whistleblowers Testimonies\Bob_Lazar</w:t>
      </w:r>
    </w:p>
    <w:p>
      <w:r>
        <w:t>## 🏛 Background</w:t>
        <w:br/>
        <w:br/>
        <w:t>Bob Lazar is a **controversial figure** in the UAP research community, best known for his claims of working at a secret facility called **S-4**, near **Area 51**. Lazar first gained public attention in **1989** when he appeared in an interview with investigative journalist **George Knapp**, alleging that he worked on **reverse-engineering extraterrestrial craft**.</w:t>
        <w:br/>
        <w:br/>
        <w:t>## 🛸 Key Claims</w:t>
        <w:br/>
        <w:br/>
        <w:t>- The U.S. government is in possession of **multiple recovered extraterrestrial craft**.</w:t>
        <w:br/>
        <w:t xml:space="preserve">    </w:t>
        <w:br/>
        <w:t>- These craft operate using a **gravity propulsion system powered by Element 115**, an exotic material not naturally found on Earth.</w:t>
        <w:br/>
        <w:t xml:space="preserve">    </w:t>
        <w:br/>
        <w:t>- His work at **S-4** involved attempting to understand and replicate this propulsion technology.</w:t>
        <w:br/>
        <w:t xml:space="preserve">    </w:t>
        <w:br/>
        <w:t>- The U.S. government has **actively suppressed** information about these programs and erased his academic and employment records.</w:t>
        <w:br/>
        <w:t xml:space="preserve">    </w:t>
        <w:br/>
        <w:br/>
        <w:t>## 📜 Evidence &amp; Testimony</w:t>
        <w:br/>
        <w:br/>
        <w:t>- **1989 Interview with George Knapp:** First public disclosure of alleged **S-4 operations**.</w:t>
        <w:br/>
        <w:t xml:space="preserve">    </w:t>
        <w:br/>
        <w:t>- **Element 115:** Years after his claims, **Moscovium (Mc)**, an element similar to what Lazar described, was synthesized in 2003.</w:t>
        <w:br/>
        <w:t xml:space="preserve">    </w:t>
        <w:br/>
        <w:t>- **Corroborating Witnesses:** Former workers and security personnel at Area 51 have indirectly supported aspects of his story.</w:t>
        <w:br/>
        <w:t xml:space="preserve">    </w:t>
        <w:br/>
        <w:t>- **Polygraph Tests &amp; Threats:** He claims to have been **threatened** by government agents following his disclosures.</w:t>
        <w:br/>
        <w:t xml:space="preserve">    </w:t>
        <w:br/>
        <w:br/>
        <w:t>## 🔗 Related Topics</w:t>
        <w:br/>
        <w:br/>
        <w:t>- [[UFO_Reverse_Engineering]]</w:t>
        <w:br/>
        <w:t xml:space="preserve">    </w:t>
        <w:br/>
        <w:t>- [[02 Government Secrecy Index]]</w:t>
        <w:br/>
        <w:t xml:space="preserve">    </w:t>
        <w:br/>
        <w:t>- [[Area 51]]</w:t>
        <w:br/>
        <w:t xml:space="preserve">    </w:t>
        <w:br/>
        <w:t>- [[Whistleblower_Protections]]</w:t>
        <w:br/>
        <w:t xml:space="preserve">    </w:t>
        <w:br/>
        <w:br/>
        <w:t>## 📂 Sources &amp; References</w:t>
        <w:br/>
        <w:br/>
        <w:t>- **Bob Lazar’s 1989 Interview:** [Watch Here](https://www.youtube.com/watch?v=ow9OupVZmxA)</w:t>
        <w:br/>
        <w:t xml:space="preserve">    </w:t>
        <w:br/>
        <w:t>- **Netflix Documentary:** _Bob Lazar: Area 51 &amp; Flying Saucers_ Available Here</w:t>
        <w:br/>
        <w:t xml:space="preserve">    </w:t>
        <w:br/>
        <w:t>- **Element 115 Information:** Periodic Table - Moscovium</w:t>
        <w:br/>
        <w:t xml:space="preserve">    </w:t>
        <w:br/>
        <w:br/>
        <w:t>## 🏷 Tags</w:t>
        <w:br/>
        <w:br/>
        <w:t>#Whistleblower #UFO #ReverseEngineering #GovernmentSecrecy #Area51</w:t>
      </w:r>
    </w:p>
    <w:p>
      <w:r>
        <w:br w:type="page"/>
      </w:r>
    </w:p>
    <w:p>
      <w:pPr>
        <w:pStyle w:val="Heading2"/>
      </w:pPr>
      <w:r>
        <w:t>G:\TTXONE\TURFPTAx\DuelingGroks - General\00 Video Research\UAPGerb\UAPobsidian\UAPGerb\04 Whistleblowers Testimonies\Boyd Bushman</w:t>
      </w:r>
    </w:p>
    <w:p/>
    <w:p>
      <w:r>
        <w:br w:type="page"/>
      </w:r>
    </w:p>
    <w:p>
      <w:pPr>
        <w:pStyle w:val="Heading2"/>
      </w:pPr>
      <w:r>
        <w:t>G:\TTXONE\TURFPTAx\DuelingGroks - General\00 Video Research\UAPGerb\UAPobsidian\UAPGerb\04 Whistleblowers Testimonies\David Grusch</w:t>
      </w:r>
    </w:p>
    <w:p>
      <w:r>
        <w:t>## 🏛 Background</w:t>
        <w:br/>
        <w:br/>
        <w:t>David Grusch is a former **U.S. intelligence officer** who served in the **National Geospatial-Intelligence Agency (NGA)** and the **National Reconnaissance Office (NRO)**. He became a **prominent whistleblower in 2023**, alleging that the U.S. government possesses **retrieved non-human craft** and is operating **legacy UAP retrieval programs** outside of congressional oversight.</w:t>
        <w:br/>
        <w:br/>
        <w:t>## 🛸 Key Claims</w:t>
        <w:br/>
        <w:br/>
        <w:t>- The **U.S. government** has been running **a decades-long UFO retrieval and reverse engineering program**.</w:t>
        <w:br/>
        <w:t xml:space="preserve">    </w:t>
        <w:br/>
        <w:t>- Some UAP crash retrievals **have resulted in the discovery of "non-human biologics"**.</w:t>
        <w:br/>
        <w:t xml:space="preserve">    </w:t>
        <w:br/>
        <w:t>- The Pentagon and defense contractors **have shielded these programs from oversight** by using classified Special Access Programs (SAPs).</w:t>
        <w:br/>
        <w:t xml:space="preserve">    </w:t>
        <w:br/>
        <w:t>- He has provided testimony and **classified evidence** to the U.S. Congress and the Inspector General.</w:t>
        <w:br/>
        <w:t xml:space="preserve">    </w:t>
        <w:br/>
        <w:t>- Threats and intimidation tactics have been used against those who have attempted to expose these programs.</w:t>
        <w:br/>
        <w:t xml:space="preserve">    </w:t>
        <w:br/>
        <w:br/>
        <w:t>## 📜 Evidence &amp; Testimony</w:t>
        <w:br/>
        <w:br/>
        <w:t>- **Congressional Testimony (2023):** Provided statements before the **House Oversight Committee** on **UAP Disclosure**.</w:t>
        <w:br/>
        <w:t xml:space="preserve">    </w:t>
        <w:br/>
        <w:t>- **Inspector General Complaint:** Filed a **whistleblower complaint**, alleging the existence of a hidden UFO retrieval and reverse-engineering program.</w:t>
        <w:br/>
        <w:t xml:space="preserve">    </w:t>
        <w:br/>
        <w:t>- **Media Interviews:** Featured in major investigative reports by **The Debrief, NewsNation, and Ross Coulthart**.</w:t>
        <w:br/>
        <w:t xml:space="preserve">    </w:t>
        <w:br/>
        <w:br/>
        <w:t>## 🔗 Related Topics</w:t>
        <w:br/>
        <w:br/>
        <w:t>- [[02 Government Secrecy Index]]</w:t>
        <w:br/>
        <w:t>- [[UFO_Reverse_Engineering]]</w:t>
        <w:br/>
        <w:t>- [[Whistleblower_Protections]]</w:t>
        <w:br/>
        <w:t>- [[UFO_Crashes_and_Retrievals]]</w:t>
        <w:br/>
        <w:br/>
        <w:t>## 📂 Sources &amp; References</w:t>
        <w:br/>
        <w:br/>
        <w:t>- **Congressional Hearing on UAPs (2023):** [Full Testimony](https://www.congress.gov/117/meeting/house/114761/documents/HHRG-117-IG05-20220517-SD001.pdf)</w:t>
        <w:br/>
        <w:t>- **NewsNation Exclusive Interview:** [Watch Here](https://www.youtube.com/watch?v=EKEZ2BClIb0)</w:t>
        <w:br/>
        <w:t>- **The Debrief Investigation:** Read More</w:t>
        <w:br/>
        <w:br/>
        <w:t>## 🏷 Tags</w:t>
        <w:br/>
        <w:br/>
        <w:t>#Whistleblower #UAP #GovernmentSecrecy #ReverseEngineering</w:t>
        <w:br/>
        <w:br/>
        <w:t>David Grusch, born in 1987 in Pittsburgh, Pennsylvania, is a former intelligence officer in the United States Air Force, known for his contributions to the intelligence services. Grusch has a decorated history as a combat officer during the War in Afghanistan, following which he transitioned to roles at the [[National Geospatial-Intelligence Agency (NGA)]] and the [[National Reconnaissance Office (NRO)]]. His involvement with UFOs began in 2019 when he became the NRO’s representative with the Unidentified Aerial Phenomena Task Force, now renamed the All-Domain Anomaly Resolution Office ([[AARO]]).</w:t>
        <w:br/>
        <w:br/>
        <w:t>Grusch’s public emergence as a UFO whistleblower involved claims that the U.S. government has been secretly harboring extraterrestrial technology. He asserted that the government possessed not only UFOs but also alien technology and deceased extraterrestrial beings, claims he believed were concealed from the public and the U.S. Congress. Grusch’s efforts to investigate and disclose these claims led him to file a complaint with the Intelligence Community Inspector General, alleging that intelligence community elements were purposefully withholding information about UAP from Congress.</w:t>
        <w:br/>
        <w:br/>
        <w:t>Despite his allegations, Grusch faced challenges in getting his story published since he wasn’t cleared to speak on his firsthand experiences early on, and difficulties in verifying his claims. However, he received support from retired Army Colonel [[Karl Nell|Karl E. Nell]] and current intelligence official Jonathan Grey, who backed his claims about the military’s efforts in retrieving and reverse engineering extraterrestrial technology. Additionally, the Inspector General of the Intelligence Community, Thomas Monheim, stated that his report to him was “Urgent and credible.”</w:t>
        <w:br/>
        <w:br/>
        <w:t>## Contribution to the UAP Field</w:t>
        <w:br/>
        <w:br/>
        <w:t>David Grusch, a former intelligence officer in the United States Air Force and a representative of the [[National Reconnaissance Office (NRO)]] at the Unidentified Aerial Phenomena Task Force (later renamed the All-Domain Anomaly Resolution Office, or AARO), has made several claims regarding a supposed coverup by the U.S. government of Unidentified Aerial Phenomena (UAP).</w:t>
        <w:br/>
        <w:br/>
        <w:t>### Early Involvement and Discovery</w:t>
        <w:br/>
        <w:br/>
        <w:t>Grusch’s involvement with UFOs began in 2019 during his tenure with the NRO. He claimed that the U.S. government possessed not only UFOs but also alien technology and the remains of extraterrestrial beings, information allegedly concealed from both the public and Congress. Grusch asserted that he was denied access to specific files related to this supposed program despite his high-level clearance​​.</w:t>
        <w:br/>
        <w:br/>
        <w:t>### Whistleblower Complaint</w:t>
        <w:br/>
        <w:br/>
        <w:t>In 2021, Grusch filed a complaint with the Intelligence Community Inspector General, Thomas Monheim, alleging that elements within the intelligence community were intentionally withholding information about UAP from Congress to avoid oversight. This complaint was said to have been successfully presented to the inspector general who stated it was, “Urgent and credible.”, and Grusch was reportedly protected from retaliation​​.</w:t>
        <w:br/>
        <w:br/>
        <w:t>### Public Claims and Allegations</w:t>
        <w:br/>
        <w:br/>
        <w:t>Grusch’s public claims include the assertion that the U.S. federal government maintains a secretive UFO retrieval program. He also claimed that people had been killed to conceal these programs. In a [[July 2023 Congressional hearing]], Grusch testified about a “multi-decade UAP crash retrieval and reverse engineering program” and claimed that the U.S. has retrieved non-human biological matter from these crafts. He also discussed the existence of UFOs in military hangars and his interviews with forty individuals involved in top-secret extraterrestrial missions​.</w:t>
        <w:br/>
        <w:br/>
        <w:t>### Media Coverage and Publicity</w:t>
        <w:br/>
        <w:br/>
        <w:t>Grusch’s claims have received widespread media attention, with coverage in various outlets including NewsNation, where he discussed his inability to share certain classified information with reporters. His story, however, faced challenges in publication due to not being able to speak on his firsthand evidence and the difficulty in verifying the claims​​.</w:t>
        <w:br/>
        <w:br/>
        <w:t>### Congressional Action</w:t>
        <w:br/>
        <w:br/>
        <w:t>Congressional action in response to Grusch’s claims included a hearing organized by Representatives [[Anna Paulina Luna]] and [[Tim Burchett]] on behalf of the House Oversight Committee. However, figures like Senators Lindsey Graham and Josh Hawley along with House Representatives Mike Turner and Mike Rogers have expressed skepticism about the veracity of such claims.</w:t>
        <w:br/>
        <w:br/>
        <w:t>Both House Representatives Turner and Rogers have both been credibly accused of being “compromised” since they both represent districts which are very important to the Pentagon and aerospace contractors. Turner’s district in Ohio contains [[Wright-Patterson AFB|Wright-Patterson Air Force Base]], which is infamous for its involvement in crash recovery, and Rogers’ district in Huntsville, Alabama contains NASA’s Marshall Space Flight Center.</w:t>
        <w:br/>
        <w:br/>
        <w:t>## Disputes</w:t>
        <w:br/>
        <w:br/>
        <w:t>In response to these allegations, the Pentagon, through [[AARO]], stated that no verifiable information had been found to substantiate claims about the possession or reverse-engineering of extraterrestrial materials. Similarly, NASA commented that they had not found any credible evidence of extraterrestrial life or that UAPs are extraterrestrial.</w:t>
        <w:br/>
        <w:br/>
        <w:t># Links:</w:t>
        <w:br/>
        <w:br/>
        <w:t>1. [https://en.wikipedia.org/wiki/David_Grusch_UFO_whistleblower_claims](https://en.wikipedia.org/wiki/David_Grusch_UFO_whistleblower_claims)</w:t>
        <w:br/>
        <w:t>2. [https://heavy.com/news/david-grusch/](https://heavy.com/news/david-grusch/)</w:t>
        <w:br/>
        <w:t>3. [https://popculture.com/trending/news/who-is-david-grusch-ufo-whistleblowers-background-explained/](https://popculture.com/trending/news/who-is-david-grusch-ufo-whistleblowers-background-explained/)</w:t>
        <w:br/>
        <w:t>4. [https://wikibio.in/david-grusch/](https://wikibio.in/david-grusch/)</w:t>
        <w:br/>
        <w:t>5. [https://biographyexamples.com/david-grusch/](https://biographyexamples.com/david-grusch/)</w:t>
        <w:br/>
        <w:t>6. [https://wikibiography.in/david-grusch-wiki-bio/](https://wikibiography.in/david-grusch-wiki-bio/)</w:t>
      </w:r>
    </w:p>
    <w:p>
      <w:r>
        <w:br w:type="page"/>
      </w:r>
    </w:p>
    <w:p>
      <w:pPr>
        <w:pStyle w:val="Heading2"/>
      </w:pPr>
      <w:r>
        <w:t>G:\TTXONE\TURFPTAx\DuelingGroks - General\00 Video Research\UAPGerb\UAPobsidian\UAPGerb\04 Whistleblowers Testimonies\Dr. Robert Sarbacher</w:t>
      </w:r>
    </w:p>
    <w:p>
      <w:r>
        <w:t>## aliases: ["Dr. Robert Sarbacher"]</w:t>
        <w:br/>
        <w:br/>
        <w:t>## tags: #UFOResearch #RobertSarbacher #UAPDisclosure</w:t>
        <w:br/>
        <w:br/>
        <w:t>## 📌 Overview</w:t>
        <w:br/>
        <w:br/>
        <w:t>Dr. **Robert Sarbacher** (1907–1986) was a **physicist, consultant to the US Department of Defense Research &amp; Development Board**, and an early whistleblower on **UFO crash retrieval programs**. Sarbacher played a key role in discussions surrounding **top-secret UFO research** and was cited by **Wilbert B. Smith** as confirming the **existence of a classified UFO study group** led by **Dr. Vannevar Bush**.</w:t>
        <w:br/>
        <w:br/>
        <w:t>Sarbacher's statements suggest:</w:t>
        <w:br/>
        <w:br/>
        <w:t>- UFO studies were **classified higher than the H-bomb**.</w:t>
        <w:br/>
        <w:t>- A secret **UAP crash retrieval program** existed in the late 1940s.</w:t>
        <w:br/>
        <w:t>- His knowledge of **materials from recovered craft** suggested **non-human origins**.</w:t>
        <w:br/>
        <w:br/>
        <w:t>---</w:t>
        <w:br/>
        <w:br/>
        <w:t>## 📝 Key Statements &amp; Testimony</w:t>
        <w:br/>
        <w:br/>
        <w:t>- **Wilbert B. Smith’s 1950 Memo**</w:t>
        <w:br/>
        <w:t xml:space="preserve">    - Sarbacher confirmed to Smith that **UFO research was real and top secret**.</w:t>
        <w:br/>
        <w:t xml:space="preserve">    - The US **had recovered craft and attempted to study them**.</w:t>
        <w:br/>
        <w:t>- **1983 Letter to William Steinman**</w:t>
        <w:br/>
        <w:t xml:space="preserve">    - Stated he was **not personally involved** in crash retrievals but was **aware of discussions on the matter**.</w:t>
        <w:br/>
        <w:t xml:space="preserve">    - Mentioned **Vannevar Bush and John Von Neumann’s involvement**.</w:t>
        <w:br/>
        <w:t>- **1983 Stanton Friedman Interview**</w:t>
        <w:br/>
        <w:t xml:space="preserve">    - Sarbacher repeated that UFO studies were **highly classified**.</w:t>
        <w:br/>
        <w:t xml:space="preserve">    - Indicated **extraterrestrial-like materials had been analyzed** by government labs.</w:t>
        <w:br/>
        <w:br/>
        <w:t>---</w:t>
        <w:br/>
        <w:br/>
        <w:t>## 🔍 Research &amp; Investigation</w:t>
        <w:br/>
        <w:br/>
        <w:t>- **Connections to MJ-12**</w:t>
        <w:br/>
        <w:t xml:space="preserve">    - Some researchers speculate Sarbacher’s knowledge **links him to the alleged MJ-12 group**.</w:t>
        <w:br/>
        <w:t xml:space="preserve">    - Documents indicate his participation in **classified military research initiatives**.</w:t>
        <w:br/>
        <w:t>- **V-2 Rockets &amp; UFO Tracking**</w:t>
        <w:br/>
        <w:t xml:space="preserve">    - Sarbacher was involved in **early missile technology research**, possibly connected to **UFO monitoring efforts**.</w:t>
        <w:br/>
        <w:t>- **Eric A. Walker’s Confirmation**</w:t>
        <w:br/>
        <w:t xml:space="preserve">    - Walker, another key figure, confirmed **attending meetings discussing UFO crash retrievals**.</w:t>
        <w:br/>
        <w:br/>
        <w:t>---</w:t>
        <w:br/>
        <w:br/>
        <w:t>## 🔗 Related Documents &amp; References</w:t>
        <w:br/>
        <w:br/>
        <w:t>- [[MJ-12_Documents]]</w:t>
        <w:br/>
        <w:t>- [[UFO_Crashes_and_Retrievals]]</w:t>
        <w:br/>
        <w:t>- [[Wilbert_B_Smith_Memo]]</w:t>
        <w:br/>
        <w:br/>
        <w:t>---</w:t>
        <w:br/>
        <w:br/>
        <w:t>## ❓ Open Questions</w:t>
        <w:br/>
        <w:br/>
        <w:t>- How involved was Sarbacher in **reverse-engineering recovered UFO materials**?</w:t>
        <w:br/>
        <w:t>- Did his **work on military rocketry** overlap with early **UFO tracking efforts**?</w:t>
        <w:br/>
        <w:t>- What connections exist between Sarbacher and **other high-level UFO researchers**?</w:t>
        <w:br/>
        <w:br/>
        <w:t>---</w:t>
        <w:br/>
        <w:br/>
        <w:t>## 🔮 Next Steps &amp; Research</w:t>
        <w:br/>
        <w:br/>
        <w:t>- Investigating **additional declassified military documents** mentioning Sarbacher.</w:t>
        <w:br/>
        <w:t>- Reviewing **correspondence between Sarbacher, Smith, and other military researchers**.</w:t>
        <w:br/>
        <w:t>- Analyzing his role in **early UAP research within the DoD**.</w:t>
        <w:br/>
        <w:br/>
        <w:t>---</w:t>
        <w:br/>
        <w:br/>
        <w:t>## 🏷️ Tags</w:t>
        <w:br/>
        <w:br/>
        <w:t>#RobertSarbacher #UFOCrashes #UAPWhistleblower #MJ12 #VannevarBush #Disclosure</w:t>
        <w:br/>
        <w:br/>
        <w:t>---</w:t>
        <w:br/>
        <w:br/>
        <w:t>## **References &amp; Links**</w:t>
        <w:br/>
        <w:br/>
        <w:t>- **1950 DOT Memo**: [Luforu](https://luforu.org/smith-department-of-transport-memo/)</w:t>
        <w:br/>
        <w:t>- **Wilbert B. Smith Meeting Notes**: [Roswell Proof](https://roswellproof.homestead.com/Smith_9_15_50.html)</w:t>
        <w:br/>
        <w:t>- **Stanton Friedman-Sarbacher Interview**: [NICAP](https://www.nicap.org/bios/notes/friedman-sarbacher-interview.htm)</w:t>
        <w:br/>
        <w:t>- **1983 Sarbacher Letter**: [Noufors](https://www.noufors.com/Dr_Robert_Sarbacher.htm)</w:t>
        <w:br/>
        <w:t>- **MJ-12 Documents**: [Reagan Library](https://www.reaganlibrary.gov/public/2021-06/40-654-209237723-046-002-2021.pdf)</w:t>
      </w:r>
    </w:p>
    <w:p>
      <w:r>
        <w:br w:type="page"/>
      </w:r>
    </w:p>
    <w:p>
      <w:pPr>
        <w:pStyle w:val="Heading2"/>
      </w:pPr>
      <w:r>
        <w:t>G:\TTXONE\TURFPTAx\DuelingGroks - General\00 Video Research\UAPGerb\UAPobsidian\UAPGerb\04 Whistleblowers Testimonies\George_Gorman</w:t>
      </w:r>
    </w:p>
    <w:p>
      <w:r>
        <w:br/>
        <w:t>## 📌 Overview</w:t>
        <w:br/>
        <w:br/>
        <w:t>Second Lt. **George Gorman** was a **North Dakota Air National Guard** pilot who became famous for his **dogfight with an unidentified flying object** over **Fargo, North Dakota** on **October 1, 1948**. His encounter, later known as the **Gorman Dogfight**, remains one of the most compelling **military UFO cases**, thoroughly investigated in **Project Sign, Project Grudge, and Project Blue Book**.</w:t>
        <w:br/>
        <w:br/>
        <w:t>---</w:t>
        <w:br/>
        <w:br/>
        <w:t>## 📖 Notable Incident: [[1948 USA Gorman Dogfight]]</w:t>
        <w:br/>
        <w:br/>
        <w:t>### ⏳ Timeline</w:t>
        <w:br/>
        <w:br/>
        <w:t>- **Evening Patrol** - Gorman was flying a **P-51 Mustang** when he observed a **small blinking white object** moving erratically.</w:t>
        <w:br/>
        <w:t>- **Pursuit Initiated** - He attempted to intercept the object, which **executed impossible aerial maneuvers**.</w:t>
        <w:br/>
        <w:t>- **Extreme Maneuvers** - The UFO performed **sharp turns, rapid vertical climbs, and accelerations beyond human capability**.</w:t>
        <w:br/>
        <w:t>- **Close Encounter** - The object **came within 500 feet** of Gorman’s aircraft before executing a **sudden vertical ascent**.</w:t>
        <w:br/>
        <w:t>- **Disengagement** - Running low on fuel, Gorman abandoned pursuit at **14,000 feet**.</w:t>
        <w:br/>
        <w:br/>
        <w:t>### 🔥 Key Takeaways</w:t>
        <w:br/>
        <w:br/>
        <w:t>- **UFO Description**:</w:t>
        <w:br/>
        <w:t xml:space="preserve">    - A **small, luminous white object** approximately **6-8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**Military Investigation**:</w:t>
        <w:br/>
        <w:t xml:space="preserve">    - The event was **witnessed by air traffic controllers and a civilian pilot**.</w:t>
        <w:br/>
        <w:t xml:space="preserve">    - Official inquiries by **Project Sign, Grudge, and Blue Book** confirmed the encounter.</w:t>
        <w:br/>
        <w:br/>
        <w:t>---</w:t>
        <w:br/>
        <w:br/>
        <w:t>## 🏷 Suggested Tags</w:t>
        <w:br/>
        <w:br/>
        <w:t>#UFO #MilitaryEncounters #AirForce #Disclosure #ProjectSign #ProjectBlueBook</w:t>
        <w:br/>
        <w:br/>
        <w:t>---</w:t>
        <w:br/>
        <w:br/>
        <w:t>## 🛠 Cross-References &amp; Placeholders</w:t>
        <w:br/>
        <w:br/>
        <w:t>- **📂 Military &amp; Aviation Encounters** → [[1948 USA Gorman Dogfight]], [[Global_UFO_Encounters]], [[1980 Peru Arequipa_UFO_Incident]], [[1969 Finland Finnish Air Force Sighting]]</w:t>
        <w:br/>
        <w:t>- **📂 Government Secrecy &amp; Investigations** → [[Project_Sign]], [[Project_Grudge]], [[Project Blue Book]]</w:t>
        <w:br/>
        <w:t>- **📂 Whistleblowers &amp; Testimonies** → [[Fargo_Air_Traffic_Controllers]]</w:t>
        <w:br/>
        <w:br/>
        <w:t>---</w:t>
        <w:br/>
        <w:br/>
        <w:t>## 📝 Notes &amp; Future Research</w:t>
        <w:br/>
        <w:br/>
        <w:t>- Investigate **declassified documents** related to Gorman’s service post-encounter.</w:t>
        <w:br/>
        <w:t>- Compare the **Gorman Dogfight** to similar aerial engagements in **Project Sign**.</w:t>
        <w:br/>
        <w:t>- Determine if Gorman reported **further UFO-related experiences** later in life.</w:t>
        <w:br/>
        <w:br/>
        <w:t>🚀 **The search for answers continues!**</w:t>
      </w:r>
    </w:p>
    <w:p>
      <w:r>
        <w:br w:type="page"/>
      </w:r>
    </w:p>
    <w:p>
      <w:pPr>
        <w:pStyle w:val="Heading2"/>
      </w:pPr>
      <w:r>
        <w:t>G:\TTXONE\TURFPTAx\DuelingGroks - General\00 Video Research\UAPGerb\UAPobsidian\UAPGerb\04 Whistleblowers Testimonies\Hal Puthoff</w:t>
      </w:r>
    </w:p>
    <w:p/>
    <w:p>
      <w:r>
        <w:br w:type="page"/>
      </w:r>
    </w:p>
    <w:p>
      <w:pPr>
        <w:pStyle w:val="Heading2"/>
      </w:pPr>
      <w:r>
        <w:t>G:\TTXONE\TURFPTAx\DuelingGroks - General\00 Video Research\UAPGerb\UAPobsidian\UAPGerb\04 Whistleblowers Testimonies\Harland_Bentley</w:t>
      </w:r>
    </w:p>
    <w:p>
      <w:r>
        <w:t>## aliases: ["Harland Bentley"]</w:t>
        <w:br/>
        <w:br/>
        <w:t>## tags: #UFOWhistleblower #UAPDisclosure #NikeAjaxCrash</w:t>
        <w:br/>
        <w:br/>
        <w:t>## 📌 Overview</w:t>
        <w:br/>
        <w:br/>
        <w:t>Harland Bentley is a former **aerospace engineer and military insider** who claimed to witness **a UFO crash in 1958** near a **Nike Ajax Missile Site** in Maryland. His testimony was included in **Project Disclosure** and referenced in **[[26 UFO Whistleblowers (Vol.2)]]**.</w:t>
        <w:br/>
        <w:br/>
        <w:t>Bentley also described witnessing **unusual spacecraft activity** during the **Apollo 8 mission**, hinting at **NASA’s classified awareness of extraterrestrial phenomena**.</w:t>
        <w:br/>
        <w:br/>
        <w:t>---</w:t>
        <w:br/>
        <w:br/>
        <w:t>## 📝 Key Testimony</w:t>
        <w:br/>
        <w:br/>
        <w:t>- **1958 Nike Ajax UFO Crash**</w:t>
        <w:br/>
        <w:t xml:space="preserve">    </w:t>
        <w:br/>
        <w:t xml:space="preserve">    - Witnessed **a saucer-shaped craft** crash, recover, and take flight again.</w:t>
        <w:br/>
        <w:t xml:space="preserve">    - Described **USAF personnel in radiation suits collecting debris**.</w:t>
        <w:br/>
        <w:t xml:space="preserve">    - Believed the site was under **highly classified military lockdown**.</w:t>
        <w:br/>
        <w:t>- **Apollo 8 UFO Incident**</w:t>
        <w:br/>
        <w:t xml:space="preserve">    </w:t>
        <w:br/>
        <w:t xml:space="preserve">    - Claimed to have **listened in on encrypted radio transmissions**.</w:t>
        <w:br/>
        <w:t xml:space="preserve">    - Alleged astronauts described **unknown craft following the capsule**.</w:t>
        <w:br/>
        <w:t xml:space="preserve">    - Suggested that **NASA was aware of UAP activity in space**.</w:t>
        <w:br/>
        <w:br/>
        <w:t>---</w:t>
        <w:br/>
        <w:br/>
        <w:t>## 🔍 Research &amp; Investigations</w:t>
        <w:br/>
        <w:br/>
        <w:t>- **Nike Ajax Military Records (1958)** – Searching for declassified missile test records that may correlate with Bentley’s claims.</w:t>
        <w:br/>
        <w:t>- **Apollo 8 Communications Logs** – Reviewing available mission transcripts for anomalies.</w:t>
        <w:br/>
        <w:t>- **Disclosure Project Witnesses** – Comparing Bentley’s testimony with other aerospace whistleblowers.</w:t>
        <w:br/>
        <w:br/>
        <w:t>---</w:t>
        <w:br/>
        <w:br/>
        <w:t>## 🔗 Related Documents &amp; Cross-References</w:t>
        <w:br/>
        <w:br/>
        <w:t>- [[26 UFO Whistleblowers (Vol.2)]]</w:t>
        <w:br/>
        <w:t>- [[Wright Patterson AFB Blue Room]]</w:t>
        <w:br/>
        <w:t>- [[UFO_Crashes_and_Retrievals]]</w:t>
        <w:br/>
        <w:t>- [[NASA_UFO_Encounters]]</w:t>
        <w:br/>
        <w:br/>
        <w:t>---</w:t>
        <w:br/>
        <w:br/>
        <w:t>## ❓ Open Questions</w:t>
        <w:br/>
        <w:br/>
        <w:t>- Was Bentley’s Nike Ajax crash case **ever documented by Project Blue Book**?</w:t>
        <w:br/>
        <w:t>- Are there surviving **classified military reports** on UAP interference with missile testing?</w:t>
        <w:br/>
        <w:t>- How does Bentley’s Apollo 8 claim compare to **other astronaut testimonies on UFO encounters**?</w:t>
        <w:br/>
        <w:br/>
        <w:t>---</w:t>
        <w:br/>
        <w:br/>
        <w:t>## 🔮 Next Steps &amp; Research</w:t>
        <w:br/>
        <w:br/>
        <w:t>- Investigating **declassified missile base reports from the late 1950s**.</w:t>
        <w:br/>
        <w:t>- Analyzing **historical Apollo mission transcripts for omitted UAP discussions**.</w:t>
        <w:br/>
        <w:t>- Searching for **additional military whistleblower confirmations** of Bentley’s claims.</w:t>
        <w:br/>
        <w:br/>
        <w:t>---</w:t>
        <w:br/>
        <w:br/>
        <w:t>## 🏷️ Tags</w:t>
        <w:br/>
        <w:br/>
        <w:t>#HarlandBentley #UFOWhistleblower #NikeAjaxCrash #Apollo8 #NASA #UFOs #Disclosure</w:t>
        <w:br/>
        <w:br/>
        <w:t>---</w:t>
        <w:br/>
        <w:br/>
        <w:t>## **References &amp; Links**</w:t>
        <w:br/>
        <w:br/>
        <w:t>- **Harland Bentley’s Disclosure Project Testimony**: [YouTube](https://www.youtube.com/watch?v=oUqsU76GRq4)</w:t>
        <w:br/>
        <w:t>- **Apollo 8 Mission Transcripts**: [NASA Archives](https://history.nasa.gov/afj/ap08fj/index.html)</w:t>
        <w:br/>
        <w:t>- **Nike Ajax Missile Program Records**: [National Archives](https://www.archives.gov/research/military/air-force)</w:t>
      </w:r>
    </w:p>
    <w:p>
      <w:r>
        <w:br w:type="page"/>
      </w:r>
    </w:p>
    <w:p>
      <w:pPr>
        <w:pStyle w:val="Heading2"/>
      </w:pPr>
      <w:r>
        <w:t>G:\TTXONE\TURFPTAx\DuelingGroks - General\00 Video Research\UAPGerb\UAPobsidian\UAPGerb\04 Whistleblowers Testimonies\Harry Reid</w:t>
      </w:r>
    </w:p>
    <w:p>
      <w:r>
        <w:t xml:space="preserve"> ## A Legacy in UFO Research and Government Transparency</w:t>
        <w:br/>
        <w:br/>
        <w:t>## Introduction</w:t>
        <w:br/>
        <w:br/>
        <w:t>Senator **Harry Reid (1939-2021)** played a pivotal role in bringing the UFO/UAP (Unidentified Aerial Phenomena) topic into mainstream government discussions. As the Senate Majority Leader, Reid championed government transparency regarding UFO research and was instrumental in establishing the **[[Advanced Aerospace Threat Identification Program (AATIP)]]**.</w:t>
        <w:br/>
        <w:br/>
        <w:t>## AATIP: A Breakthrough in Government UFO Research</w:t>
        <w:br/>
        <w:br/>
        <w:t>One of Reid’s most notable contributions was securing funding for **AATIP**, a secret Pentagon program tasked with studying UFOs. Launched in 2007, AATIP was designed to investigate aerial phenomena that posed potential national security threats. With backing from **Senators Ted Stevens and Daniel Inouye**, Reid ensured that $22 million was allocated to the program, which operated until 2012.</w:t>
        <w:br/>
        <w:br/>
        <w:t>## Bigelow Aerospace and Private Sector Involvement</w:t>
        <w:br/>
        <w:br/>
        <w:t>Reid maintained a close relationship with businessman **Robert Bigelow**, whose company, **Bigelow Aerospace**, was contracted to analyze physical evidence related to UAP encounters. Bigelow’s facilities were reportedly used to store and examine materials recovered from alleged UFO incidents, further bridging government efforts with the private sector.</w:t>
        <w:br/>
        <w:br/>
        <w:t>## The 2017 New York Times Revelation</w:t>
        <w:br/>
        <w:br/>
        <w:t>In 2017, a landmark article in _The New York Times_ exposed AATIP’s existence, largely due to Reid’s efforts. The article included declassified military footage showing UAPs exhibiting flight characteristics beyond known human technology. Reid later stated that these revelations were just the “tip of the iceberg” and pushed for further government transparency.</w:t>
        <w:br/>
        <w:br/>
        <w:t>## Advocacy for UFO Disclosure</w:t>
        <w:br/>
        <w:br/>
        <w:t>After retiring from politics, Reid remained vocal about the importance of **UFO disclosure**. He advocated for greater **Congressional oversight** and the **declassification** of key documents related to UAP encounters. Reid’s work contributed to the eventual formation of the **Unidentified Aerial Phenomena Task Force (UAPTF)**, which later evolved into the **All-domain Anomaly Resolution Office ([[AARO]])**.</w:t>
        <w:br/>
        <w:br/>
        <w:t>## Reid’s Legacy and the Future of UAP Research</w:t>
        <w:br/>
        <w:br/>
        <w:t>Harry Reid’s contributions laid the foundation for the current wave of government interest in UAPs. His efforts led to increased public awareness, serious scientific inquiry, and bipartisan support for further investigations. The release of official **Pentagon reports** on UAPs in 2021 and 2022 can be directly linked to his persistent advocacy.</w:t>
        <w:br/>
        <w:br/>
        <w:t>## Conclusion</w:t>
        <w:br/>
        <w:br/>
        <w:t>Harry Reid’s legacy in UFO research and government transparency remains a cornerstone in the ongoing efforts to understand **UAP phenomena**. His commitment to uncovering the truth has inspired a new generation of lawmakers, researchers, and the public to push for continued **disclosure and scientific exploration** of the unknown.</w:t>
      </w:r>
    </w:p>
    <w:p>
      <w:r>
        <w:br w:type="page"/>
      </w:r>
    </w:p>
    <w:p>
      <w:pPr>
        <w:pStyle w:val="Heading2"/>
      </w:pPr>
      <w:r>
        <w:t>G:\TTXONE\TURFPTAx\DuelingGroks - General\00 Video Research\UAPGerb\UAPobsidian\UAPGerb\04 Whistleblowers Testimonies\Jacques Vallée</w:t>
      </w:r>
    </w:p>
    <w:p>
      <w:r>
        <w:t>Ph.D. in computer science &amp; master of science in astrophysics Computer scientist, author, ufologist, astronomer Born in Pontoise, Val-d’Oise, France (1939-Present)</w:t>
        <w:br/>
        <w:br/>
        <w:t>Jacques Vallée received his Bachelor of Science degree in mathematics from the University of Sorbonne, followed by his Master of Science in astrophysics from the University of Lille. He began his career as an astronomer at the Paris Observatory in 1961. He moved to the United States in 1962 and began working in astronomy at the University of Texas, where he worked on NASA’s first project making a detailed informational map of Mars.</w:t>
        <w:br/>
        <w:br/>
        <w:t>In 1967, Vallée received a Ph.D. in Computer Science from Northwestern University. While at the Institute for the Future from 1972 to 1976, he was a principal investigator on the large NSF project for computer networking, which developed one of the first conferencing systems, Planning Network (PLANET), on the ARPANET.</w:t>
        <w:br/>
        <w:br/>
        <w:t>When I was beginning my career in science,” recalls Vallée, “the main argument against UFOs was that astronomers never saw them. I found that argument convincing.” Then, in 1961, he and other satellite trackers at the Paris Observatory detected something odd overhead. The project director erased the data tape before an orbit for the unidentified object could be computed. “I thought, here we are at a renowned institution, seeing something we can’t explain and destroying data for fear of ridicule. That, for me, reopened the entire question.”</w:t>
        <w:br/>
        <w:br/>
        <w:t>In the mid-1960s, like many other UFO researchers, Vallée initially attempted to validate the popular [Extraterrestrial Hypothesis (ETH)](https://www.ufos.wiki/ufos/#eth). UFO researcher Jerome Clark argued that Vallée’s first two UFO books were among the most scientifically sophisticated defenses of the ETH ever mounted.</w:t>
        <w:br/>
        <w:br/>
        <w:t>However, by 1969, Vallée’s conclusions had changed, and he publicly stated the ETH was too narrow and ignored too much data. Vallée began exploring the commonalities between UFOs, cults, religious movements, demons, angels, ghosts, cryptid sightings, and psychic phenomena. Speculation about these potential links were first detailed in Vallée’s third UFO book, _Passport to Magonia: From Folklore to Flying Saucers_.</w:t>
        <w:br/>
        <w:br/>
        <w:t>Vallée’s views gradually became far more exotic and stranger than what he calls the reigning “nuts and bolts” approach to the subject. Consequently, he’s been attacked by believers and prominent ufologists so often that he jokingly refers to himself a “heretic among heretics.” As Vallée puts it, “I will be disappointed if UFOs turn out to be nothing more than spaceships.”</w:t>
        <w:br/>
        <w:br/>
        <w:t>Vallée is often highly critical of UFO investigators overall, both believers and skeptics, asserting that what often passes for an acceptable level of investigation in a UFO context would be considered sloppy and seriously inadequate investigation in other fields. He has often pointed out logical and methodological flaws common in such research. Unlike many critics of UFO investigative efforts, his critiques are not condescending or dismissive and he indicates that he is simply interested in good science.</w:t>
        <w:br/>
        <w:br/>
        <w:t>Vallée served as the real-life model for the character portrayed by Francois Truffaut in Steven Spielberg’s film _Close Encounters of the Third Kind_. Vallée attempted to interest Spielberg in an alternative explanation for the phenomenon, saying he “argued with him that the subject was even more interesting if it wasn’t extraterrestrials. If it was real, physical, but not ET. So he said, ‘You’re probably right, but that’s not what the public is expecting — this is Hollywood and I want to give people something that’s close to what they expect.’”</w:t>
        <w:br/>
        <w:br/>
        <w:t>Vallée proposes there is a genuine UFO phenomenon, partly associated with a form of non-human consciousness which manipulates space and time. The phenomenon has been active throughout human history and seems to masquerade in various forms to different cultures. In his opinion, the intelligence behind the phenomenon attempts social manipulation by using deception on the humans with whom they interact.</w:t>
        <w:br/>
        <w:br/>
        <w:t>Vallée also proposes a secondary aspect of the UFO phenomenon involving human manipulation by humans. Witnesses of UFO phenomena undergo a manipulative and staged spectacle, meant to alter their belief system, and eventually influence human society by suggesting alien intervention from outer space. The ultimate motivation for this deception is probably a projected major change of human society and the breaking down of old belief systems and implementation of new ones. Vallée states the evidence, if carefully analysed, suggests an underlying plan for the deception of mankind by means of unknown, highly advanced methods.</w:t>
        <w:br/>
        <w:br/>
        <w:t>Vallée has stated there must be a whole building somewhere filled with UFO hardware, but it’s unlikely that the government, or any government, has been able to understand who made it and how the technology works. Vallée also feels the entire subject of UFOs is mystified by charlatans and science fiction. He advocates a stronger and more serious involvement of science in the UFO research and debate, as only this can reveal the true nature of the UFO phenomenon.</w:t>
        <w:br/>
        <w:br/>
        <w:t>In the epilogue from his most recent book, _Forbidden Science 1: A Passion for Discovery, The Journals of Jacques Vallée 1957-1969_ (2017), Vallée commented on his current position within the field:</w:t>
        <w:br/>
        <w:br/>
        <w:t>“For some time various knowledgeable friends have urged me to take my research behind the scenes again. I intend to follow their advice. I cannot justify remaining associated with the field of ufology as it presents itself to the public today. Furthermore, I suspect that the phenomenon displays a very different structure once you leave behind the parochial disputes that disfigure the debate, confusing the researchable issues that interest me. The truly important scientific questions are elsewhere.”</w:t>
        <w:br/>
        <w:br/>
        <w:t># Links:</w:t>
        <w:br/>
        <w:br/>
        <w:t>[Futurism Interview (2016)](https://futurism.media/jacques-vallee-interview)</w:t>
        <w:br/>
        <w:br/>
        <w:t>[![](https://www.ufos.wiki/wp-content/uploads/2018/05/website.png)](http://www.jacquesvallee.net/)</w:t>
        <w:br/>
        <w:br/>
        <w:t>[![](https://www.ufos.wiki/wp-content/uploads/2018/04/wikipediabutton-2.png)](https://en.wikipedia.org/wiki/Jacques_Vall%C3%A9e)</w:t>
      </w:r>
    </w:p>
    <w:p>
      <w:r>
        <w:br w:type="page"/>
      </w:r>
    </w:p>
    <w:p>
      <w:pPr>
        <w:pStyle w:val="Heading2"/>
      </w:pPr>
      <w:r>
        <w:t>G:\TTXONE\TURFPTAx\DuelingGroks - General\00 Video Research\UAPGerb\UAPobsidian\UAPGerb\04 Whistleblowers Testimonies\Karl Nell</w:t>
      </w:r>
    </w:p>
    <w:p>
      <w:r>
        <w:t>---</w:t>
        <w:br/>
        <w:t>aliases: ["Col. Karl Nell", "KarlNell", "SOL Foundation Nell"]</w:t>
        <w:br/>
        <w:t>tags: ["#Whistleblower", "#MilitaryEncounters", "#SOLFoundation", "#UAP"]</w:t>
        <w:br/>
        <w:t>---</w:t>
        <w:br/>
        <w:t>## 📌 Overview &amp; Background</w:t>
        <w:br/>
        <w:t>**Colonel Karl Nell** (U.S. Army, Ret.) is an intelligence officer who served on the **UAP Task Force** alongside whistleblower **David Grusch**. He gained attention in the **2023 Debrief article** by Leslie Kean and Ralph Blumenthal, where he confirmed the idea of a clandestine “arms race” to exploit non-human technology retrieved from alleged crash sites.</w:t>
        <w:br/>
        <w:br/>
        <w:t>Nell is closely associated with the **SOL Foundation**, a group of scientists, academics, and military/government figures advocating serious, academic-level UAP research in pursuit of “post-disclosure” readiness. In **November 2023**, he presented a **SOL Foundation Symposium** lecture at Stanford’s School of Medicine (hosted by Dr. Gary Nolan’s lab) discussing controlled vs. catastrophic disclosure, the Schumer Amendment, and the potential for a phased approach to public acceptance of UAP/NHI.</w:t>
        <w:br/>
        <w:br/>
        <w:t>---</w:t>
        <w:br/>
        <w:br/>
        <w:t>## 🏛 Key Roles &amp; Career Highlights</w:t>
        <w:br/>
        <w:t xml:space="preserve">- **Former U.S. Army Colonel** &amp; **Intelligence Operations Officer**  </w:t>
        <w:br/>
        <w:t xml:space="preserve">- Served as **technical intelligence operations officer** for the **Defense Intelligence Agency (DIA)**  </w:t>
        <w:br/>
        <w:t xml:space="preserve">- Deployed to **Iraq** as part of “captured material exploitation” efforts (Operation Iraqi Freedom)  </w:t>
        <w:br/>
        <w:t xml:space="preserve">- Allegedly one of the **40 witnesses** David Grusch interviewed regarding **deep-black UFO crash retrieval programs**  </w:t>
        <w:br/>
        <w:br/>
        <w:t>---</w:t>
        <w:br/>
        <w:br/>
        <w:t>## 🎯 Connection to UAP Disclosure</w:t>
        <w:br/>
        <w:br/>
        <w:t xml:space="preserve">1. **UAP Task Force**  </w:t>
        <w:br/>
        <w:t xml:space="preserve">   - Worked under the official **DoD initiative** (predecessor to the UAPTF/Advanced Aerospace Threat Identification Program).  </w:t>
        <w:br/>
        <w:t xml:space="preserve">   - His background in **foreign materials exploitation** possibly exposed him to exotic technology claims.</w:t>
        <w:br/>
        <w:br/>
        <w:t xml:space="preserve">2. **SOL Foundation Advocacy**  </w:t>
        <w:br/>
        <w:t xml:space="preserve">   - A key speaker at the **SOL Foundation Symposium** (Nov 2023).  </w:t>
        <w:br/>
        <w:t xml:space="preserve">   - Discussed the **Schumer Amendment** to the National Defense Authorization Act (NDAA), focusing on:  </w:t>
        <w:br/>
        <w:t xml:space="preserve">     - **Eminent domain** for retrieving potentially non-human craft or materials  </w:t>
        <w:br/>
        <w:t xml:space="preserve">     - **Shifting terminology** (UFO → UAP → “NHI”) to reduce stigma  </w:t>
        <w:br/>
        <w:t xml:space="preserve">     - **Controlled vs. catastrophic disclosure** scenarios  </w:t>
        <w:br/>
        <w:t xml:space="preserve">   - Presented a “**Way Forward**” plan with **multiple phases** (through ~2034) to integrate UAP data into academia, government policy, and global awareness.</w:t>
        <w:br/>
        <w:br/>
        <w:t xml:space="preserve">3. **Support for David Grusch**  </w:t>
        <w:br/>
        <w:t xml:space="preserve">   - Provided a quote in the now-famous Debrief article (June 5, 2023) stating:  </w:t>
        <w:br/>
        <w:t xml:space="preserve">     &gt; *“His assertion concerning the existence of a terrestrial arms race occurring sub-Rosa… is fundamentally correct… [At least some of these technologies] derive from non-human intelligence.”*  </w:t>
        <w:br/>
        <w:t xml:space="preserve">   - This direct endorsement lent credibility to Grusch’s whistleblower claims about crash retrievals and alleged U.S. government cover-ups.</w:t>
        <w:br/>
        <w:br/>
        <w:t>---</w:t>
        <w:br/>
        <w:br/>
        <w:t>## 📝 Key Statements &amp; Themes</w:t>
        <w:br/>
        <w:br/>
        <w:t xml:space="preserve">- **Arms Race &amp; Reverse Engineering**  </w:t>
        <w:br/>
        <w:t xml:space="preserve">  Nell confirmed that multiple nations might be competing to harness technology from recovered anomalous craft.  </w:t>
        <w:br/>
        <w:t xml:space="preserve">- **Schumer Amendment**  </w:t>
        <w:br/>
        <w:t xml:space="preserve">  Advocates for **archiving all UAP data** and empowering the government to recover any “technology of unknown origin” (including non-human materials).  </w:t>
        <w:br/>
        <w:t xml:space="preserve">- **Controlled Disclosure**  </w:t>
        <w:br/>
        <w:t xml:space="preserve">  Nell’s talk highlighted the importance of phasing in UAP/NHI information, as opposed to a sudden “dump” that could cause global instability.  </w:t>
        <w:br/>
        <w:t xml:space="preserve">- **Academic Legitimacy**  </w:t>
        <w:br/>
        <w:t xml:space="preserve">  He emphasized the role of **scientific research** in analyzing UAP phenomena, bridging the gap between classified government programs and open inquiry.</w:t>
        <w:br/>
        <w:br/>
        <w:t>---</w:t>
        <w:br/>
        <w:br/>
        <w:t>## 🔗 Cross-References</w:t>
        <w:br/>
        <w:t xml:space="preserve">- [[David Grusch]] – Shared tenure on the UAP Task Force &amp; corroborative testimony.  </w:t>
        <w:br/>
        <w:t xml:space="preserve">- [[SOL_Foundation]] – Overview of the group’s mission, members, and symposium events.  </w:t>
        <w:br/>
        <w:t xml:space="preserve">- [[Wilson Davis Memo]] – Another alleged example of top-level discussions about crash retrieval programs.  </w:t>
        <w:br/>
        <w:t xml:space="preserve">- [[07 The Modern Day UFO Disinformation Agent - Dr. Sean Kirkpatrick's Lies]] – Contrasts with mainstream Pentagon stances.  </w:t>
        <w:br/>
        <w:t>- [[13 Karl Nell &amp; the SOL Foundation — A Key Figure in UAP Disclosure (Video)]] – Gerb’s dedicated video analysis from Feb 14, 2024.</w:t>
        <w:br/>
        <w:br/>
        <w:t>---</w:t>
        <w:br/>
        <w:br/>
        <w:t>## 📂 Documents &amp; References</w:t>
        <w:br/>
        <w:br/>
        <w:t xml:space="preserve">- **Debrief Article:** [“Intelligence Officials Say U.S. Has Retrieved Non-Human Craft”](https://thedebrief.org/intelligence-officials-say-u-s-has-retrieved-non-human-craft/)  </w:t>
        <w:br/>
        <w:t xml:space="preserve">- **SOL Foundation Presentation** (Nov 2023): [YouTube – Karl Nell Full Talk](https://www.youtube.com/watch?v=-1QCFtod6i8&amp;t=577s)  </w:t>
        <w:br/>
        <w:t xml:space="preserve">- **Omitted Slides:** Shared on Twitter by [@Matthew_Pines](https://twitter.com/matthew_pines/status/1757223639160680789)  </w:t>
        <w:br/>
        <w:t>- **Gerb’s Video Analysis (Feb 14, 2024):** [“Karl Nell – A Key Figure in UAP Disclosure”](https://www.youtube.com/watch?v=kKbSIfc7N7Q)</w:t>
        <w:br/>
        <w:br/>
        <w:t>---</w:t>
        <w:br/>
        <w:br/>
        <w:t>## ❓ Open Questions</w:t>
        <w:br/>
        <w:br/>
        <w:t xml:space="preserve">- **Iraqi Deployment &amp; Retrievals**: Did Nell’s involvement in foreign technology exploitation lead him to witness or document anomalous materials first-hand?  </w:t>
        <w:br/>
        <w:t xml:space="preserve">- **Further Testimony**: Will Nell provide additional public statements or officially testify to Congress regarding UAP crash retrievals?  </w:t>
        <w:br/>
        <w:t>- **SOL Foundation Next Steps**: How will the Foundation’s research agenda shape or support the phased “Way Forward” plan for broader UAP acceptance?</w:t>
        <w:br/>
        <w:br/>
        <w:t>---</w:t>
        <w:br/>
        <w:br/>
        <w:t xml:space="preserve">**Last Updated:** `{{Add Date Here}}`  </w:t>
        <w:br/>
      </w:r>
    </w:p>
    <w:p>
      <w:r>
        <w:br w:type="page"/>
      </w:r>
    </w:p>
    <w:p>
      <w:pPr>
        <w:pStyle w:val="Heading2"/>
      </w:pPr>
      <w:r>
        <w:t>G:\TTXONE\TURFPTAx\DuelingGroks - General\00 Video Research\UAPGerb\UAPobsidian\UAPGerb\04 Whistleblowers Testimonies\Luis Elizondo</w:t>
      </w:r>
    </w:p>
    <w:p>
      <w:r>
        <w:t>United States Department of Defense, Former Military Counterintelligence Officer, Leadership in the Advance Aerospace Threat Identification Program (AATIP) - Born in Texas - University of Miami</w:t>
        <w:br/>
        <w:br/>
        <w:t>Luis “Lue” Elizondo has had a distinguished career in intelligence, and is a very significant researcher who was a member of leadership in the Advanced Aerospace Threat Identification Program (AATIP). He served as a counterintelligence officer for the Department of Defense, operating in various regions including Afghanistan, the Middle East, and Latin America. His work involved leading tactical and strategic missions in both wartime and peace, as well as conducting sensitive source operations against significant adversaries​​​​​​.</w:t>
        <w:br/>
        <w:br/>
        <w:t>Elizondo is notably recognized for his role as the director of AATIP, a secretive Pentagon unit that studied UFOs. He played a pivotal role in the program, leading scientific and intelligence investigations into UAP incursions into controlled U.S. airspace. Despite official statements that the program ended in 2012 when funding ceased, Elizondo has stated that the program continued, with him working with Navy and CIA officials until his resignation in 2017.</w:t>
        <w:br/>
        <w:br/>
        <w:t>Elizondo resigned from his Pentagon position in 2017, motivated by his commitment to raising awareness about UAPs and the need for greater transparency. He has since been involved in advocacy and public discussions to shed more light on the subject. He joined To the Stars Academy, founded by Tom DeLonge, to continue this work and has been featured on History Channel’s “Unidentified: Inside America’s UFO Investigation”.</w:t>
        <w:br/>
        <w:br/>
        <w:t>Post-resignation, Elizondo became a public figure, participating in various media interviews and television programs. He has faced challenges, including disputes regarding his role in UFO research and allegations of a disinformation campaign against him by certain individuals in the Defense Department. His attorney, Daniel Sheehan, asserts that Elizondo’s goal is not just to clear his name but also to compel the Pentagon to be transparent about its knowledge of UFOs​​.</w:t>
        <w:br/>
        <w:br/>
        <w:t>## Career</w:t>
        <w:br/>
        <w:br/>
        <w:t>### Intelligence and Counterintelligence</w:t>
        <w:br/>
        <w:br/>
        <w:t>Elizondo’s career was marked by significant roles in the intelligence community. He conducted and supervised highly sensitive espionage and terrorism investigations globally. As an intelligence case officer, he was responsible for running clandestine source operations across various regions, including Latin America and the Middle East. This experience in the field of intelligence and national security provided him with a deep understanding of complex global issues.</w:t>
        <w:br/>
        <w:br/>
        <w:t>Prior to his role in AATIP, Elizondo had experience dealing with aerospace threats. He described his involvement in a sensitive aerospace threat identification program focusing on unidentified aerial technologies, indicating his long-standing interest and expertise in the domain of aerial phenomena.</w:t>
        <w:br/>
        <w:br/>
        <w:t>### Advanced Aerospace Threat Identification Program (AATIP)</w:t>
        <w:br/>
        <w:br/>
        <w:t>Luis Elizondo’s involvement with the Advanced Aerospace Threat Identification Program (AATIP) is a subject of considerable interest. The AATIP was a secret Pentagon effort initiated in 2008 to study Unidentified Aerial Phenomena (UAP), commonly known as UFOs. This program was revealed to the public in 2017, primarily through media reports in POLITICO and The New York Times.</w:t>
        <w:br/>
        <w:br/>
        <w:t>Elizondo’s extensive experience in intelligence and his academic background played a significant role in preparing him for his eventual leadership of the AATIP, where he delved into the investigation of Unidentified Aerial Phenomena (UAPs). His transition from a career in intelligence to becoming a key figure in UAP research and advocacy highlights a unique trajectory, blending scientific acumen with intelligence expertise​​​​.</w:t>
        <w:br/>
        <w:br/>
        <w:t>Senator Harry Reid confirmed that, “As one of the original sponsors of AATIP, I can state as a matter of record Lue Elizondo’s involvement and leadership role in this program.” Elizondo retired from the Pentagon in October 2017 and publicly disclosed his involvement in the program. According to Elizondo, his role in AATIP included overseeing investigations into numerous reports of UAPs, particularly those that were intruding into military airspace. He expressed frustration at the time over what he perceived as a lack of serious attention and adequate resources from senior military and defence leaders for these investigations​.</w:t>
        <w:br/>
        <w:br/>
        <w:t>One of Elizondo’s major efforts while at AATIP was advocating for the declassification and release of three Navy videos capturing UAPs. He believed that making these videos public would help in establishing an unclassified database for better understanding these phenomena. His objective was to create a “community of interest” for sharing information about UAP sightings among various agencies and even state and local officials. The Washington Headquarters Services’ declassification division approved the release of these videos for unlimited distribution within the government, recognizing that the footage did not compromise national security or reveal sensitive intelligence​​.</w:t>
        <w:br/>
        <w:br/>
        <w:t>### To the Stars Academy</w:t>
        <w:br/>
        <w:br/>
        <w:t>At TTSA, Elizondo has been actively involved in leading efforts to bring credible military witnesses and government officials from around the world to the forefront, revealing new cases on UAPs. This has been part of a broader effort to destigmatize and legitimize the topic of UAPs in the mainstream media and public discourse.</w:t>
        <w:br/>
        <w:br/>
        <w:t>Elizondo has played a crucial role in TTSA’s media outreach, particularly through the History Channel’s series “Unidentified: Inside America’s UFO Investigation,” where he has been a central figure. The series, and by extension Elizondo’s involvement, has been pivotal in facilitating the release and public discussion of the Pentagon UAP videos, contributing significantly to raising awareness about UAP phenomena​​.</w:t>
        <w:br/>
        <w:br/>
        <w:t>At TTSA, Elizondo serves as the Director of Government Programs &amp; Services. His statement following the Pentagon’s official release of UAP video footage underscores his commitment to transparent government communication about UAPs and his ongoing efforts to demystify the phenomena.</w:t>
        <w:br/>
        <w:br/>
        <w:t>Elizondo’s work, both in the government and with TTSA, has not been without skepticism and controversy. Despite doubts about his claims and role in UAP research, Elizondo has maintained his position and continued to be a prominent voice in the UFO community, actively participating in documentaries, interviews, and public discussions​​.</w:t>
        <w:br/>
        <w:br/>
        <w:t>Elizondo’s approach at TTSA has been characterized by a focus on long-term goals and strategic progress. He has emphasized the importance of doing things professionally and correctly, rather than hastily, in the realm of UAP research and disclosure. This approach reflects a commitment to rigor and credibility in the field​​.</w:t>
        <w:br/>
        <w:br/>
        <w:t>TTSA, co-founded by Tom DeLonge, has been described as a public benefit corporation, mobilizing a team of experienced individuals from the U.S. intelligence community. The academy aims to bring transformative science and engineering related to UAPs and other phenomena out of the shadows, collaborating globally for the benefit of humanity. Elizondo’s involvement in TTSA is a part of this larger initiative to revolutionise understanding and technology related to UAPs​​.</w:t>
        <w:br/>
        <w:br/>
        <w:t>## Conflicting Claims from the DoD</w:t>
        <w:br/>
        <w:br/>
        <w:t>Due to the secretive nature of AATIP, there have been conflicting accounts regarding Elizondo’s exact role and responsibilities within the program. Harry Reid backs up that Elizondo has led the program, some Pentagon statements have disputed this, stating that he had no assigned responsibilities in AATIP during his time at the Office of the Under Secretary of Defense for Intelligence (OUSD(I)). The Defense Intelligence Agency (DIA) was the administering body for AATIP, and while Elizondo interacted with the DIA office managing the program, there are claims that he did not lead it.</w:t>
        <w:br/>
        <w:br/>
        <w:t>Elizondo has accused certain senior-level Pentagon officials of engaging in a disinformation campaign against him. He filed a complaint with the Pentagon’s inspector general, alleging that these officials were discrediting him and interfering with his ability to seek employment after leaving the Department of Defense. He also claimed that these actions were part of a coordinated effort to obfuscate the truth about UAPs from the public.</w:t>
        <w:br/>
        <w:br/>
        <w:t>Despite the controversy, Elizondo has received support from various quarters, including endorsements of his leadership in AATIP from other professionals involved in UFO research. Hal Puthoff, a former contractor with AAWSAP/AATIP and now a partner in TTSA with Elizondo, has asserted Elizondo’s leadership and responsibility in maintaining the continuity of the program​​.</w:t>
        <w:br/>
        <w:br/>
        <w:t># Links:</w:t>
        <w:br/>
        <w:br/>
        <w:t>1. Biography, [https://luiselizondo-official.com/](https://luiselizondo-official.com/)</w:t>
        <w:br/>
        <w:t>2. [Glowing Auras and ‘Black Money’: The Pentagon’s Mysterious U.F.O. Program](https://www.nytimes.com/2017/12/16/us/politics/pentagon-program-ufo-harry-reid.html)</w:t>
        <w:br/>
        <w:t>3. [https://web.archive.org/web/20230407060243/https://www.history.com/shows/unidentified-inside-americas-ufo-investigation/cast/luis-lue-elizondo](https://web.archive.org/web/20230407060243/https://www.history.com/shows/unidentified-inside-americas-ufo-investigation/cast/luis-lue-elizondo)</w:t>
        <w:br/>
        <w:t>4. [https://www.coasttocoastam.com/guest/elizondo-luis-91799/](https://www.coasttocoastam.com/guest/elizondo-luis-91799/)</w:t>
        <w:br/>
        <w:t>5. [https://heavy.com/news/2017/12/luis-elizondo-department-of-defense-dod-ufo-to-the-stars-bio/](https://heavy.com/news/2017/12/luis-elizondo-department-of-defense-dod-ufo-to-the-stars-bio/)</w:t>
        <w:br/>
        <w:t>6. [https://www.politico.com/news/2021/05/26/ufo-whistleblower-ig-complaint-pentagon-491098](https://www.politico.com/news/2021/05/26/ufo-whistleblower-ig-complaint-pentagon-491098)</w:t>
        <w:br/>
        <w:t>7. [https://www.politico.com/magazine/story/2017/12/16/pentagon-ufo-search-harry-reid-216111/](https://www.politico.com/magazine/story/2017/12/16/pentagon-ufo-search-harry-reid-216111/)</w:t>
        <w:br/>
        <w:t>8. [https://www.politico.com/news/magazine/2021/05/28/ufos-secret-history-government-washington-dc-487900](https://www.politico.com/news/magazine/2021/05/28/ufos-secret-history-government-washington-dc-487900)</w:t>
        <w:br/>
        <w:t>9. [https://realityisweird.com/ufos-and-alien-life/insiders-and-whistleblowers/from-aatip-to-whistleblower-the-intriguing-journey-of-luis-elizondo/](https://realityisweird.com/ufos-and-alien-life/insiders-and-whistleblowers/from-aatip-to-whistleblower-the-intriguing-journey-of-luis-elizondo/)</w:t>
        <w:br/>
        <w:t>10. [https://www.punkrockandufos.com/blog/2020/8/4/interview-luis-elizondo-talks-to-the-stars-mass-outreach](https://www.punkrockandufos.com/blog/2020/8/4/interview-luis-elizondo-talks-to-the-stars-mass-outreach)</w:t>
        <w:br/>
        <w:t>11. [https://tothestars.media/blogs/press-and-news/to-the-stars-academy-of-arts-science-acknowledges-the-pentagons-official-release-of-uap-video-footage](https://tothestars.media/blogs/press-and-news/to-the-stars-academy-of-arts-science-acknowledges-the-pentagons-official-release-of-uap-video-footage)</w:t>
        <w:br/>
        <w:t>12. [https://www.lonestarplate.show/the-lone-star-plate-blog/is-luis-elizondo-a-hero-or-huckster](https://www.lonestarplate.show/the-lone-star-plate-blog/is-luis-elizondo-a-hero-or-huckster)</w:t>
        <w:br/>
        <w:t>13. [https://www.theblackvault.com/documentarchive/breaking-the-silence-luis-elizondo-speaks-out-on-criticism-of-his-investigating-ufos-for-the-pentagon/](https://www.theblackvault.com/documentarchive/breaking-the-silence-luis-elizondo-speaks-out-on-criticism-of-his-investigating-ufos-for-the-pentagon/)</w:t>
        <w:br/>
        <w:t>14. [https://www.theblackvault.com/documentarchive/luis-elizondo-and-his-letters-to-the-pentagon-about-his-claims-and-credibility/](https://www.theblackvault.com/documentarchive/luis-elizondo-and-his-letters-to-the-pentagon-about-his-claims-and-credibility/)</w:t>
        <w:br/>
        <w:t>15. [https://www.blueblurrylines.com/2019/06/documenting-luis-elizondos-leadership.html](https://www.blueblurrylines.com/2019/06/documenting-luis-elizondos-leadership.html)</w:t>
        <w:br/>
        <w:t>16. [Senator Harry Reid’s Letter](https://pbs.twimg.com/media/Ez8o2MIVEAM3pzb.jpg:large)</w:t>
        <w:br/>
        <w:t>17. [What are your thoughts on Luis Elizondo?](https://www.reddit.com/r/UFOs/comments/uu3tgk/what_are_your_thoughts_on_luis_elizondo_indepth/)</w:t>
        <w:br/>
        <w:t>18. [www.reddit.com/r/LuisElizondoreveals](http://www.reddit.com/r/LuisElizondoreveals)</w:t>
      </w:r>
    </w:p>
    <w:p>
      <w:r>
        <w:br w:type="page"/>
      </w:r>
    </w:p>
    <w:p>
      <w:pPr>
        <w:pStyle w:val="Heading2"/>
      </w:pPr>
      <w:r>
        <w:t>G:\TTXONE\TURFPTAx\DuelingGroks - General\00 Video Research\UAPGerb\UAPobsidian\UAPGerb\04 Whistleblowers Testimonies\Michael Herrera</w:t>
      </w:r>
    </w:p>
    <w:p>
      <w:r>
        <w:t>## aliases: ["Michael Herrera"]</w:t>
        <w:br/>
        <w:br/>
        <w:t>## tags: #UFOWhistleblower #MichaelHerrera #BlackProjects</w:t>
        <w:br/>
        <w:br/>
        <w:t>## 📌 Overview</w:t>
        <w:br/>
        <w:br/>
        <w:t>Michael Herrera is a former **USMC veteran** who claims to have encountered a **300-foot-long, octagonal UFO** in Indonesia in 2009. His testimony, partially corroborated by independent research, has been included in **AARO Historical Report Volume 1**. Herrera alleges that the craft was being operated by a **rogue military faction**, not non-human intelligences (NHI), and was used for **human transportation operations**.</w:t>
        <w:br/>
        <w:br/>
        <w:t>---</w:t>
        <w:br/>
        <w:br/>
        <w:t>## 📝 Key Claims &amp; Testimony</w:t>
        <w:br/>
        <w:br/>
        <w:t>- **2009 Indonesia UFO Encounter**</w:t>
        <w:br/>
        <w:t xml:space="preserve">    </w:t>
        <w:br/>
        <w:t xml:space="preserve">    - Herrera and his unit were deployed for **earthquake relief** but encountered a massive **octagonal craft**.</w:t>
        <w:br/>
        <w:t xml:space="preserve">    - The craft was surrounded by **unmarked military personnel with advanced gear**.</w:t>
        <w:br/>
        <w:t xml:space="preserve">    - He observed **human transport operations** conducted via the craft.</w:t>
        <w:br/>
        <w:t>- **Secret Meeting with an Insider**</w:t>
        <w:br/>
        <w:t xml:space="preserve">    </w:t>
        <w:br/>
        <w:t xml:space="preserve">    - After his public disclosure, Herrera was allegedly approached by an **anonymous whistleblower**.</w:t>
        <w:br/>
        <w:t xml:space="preserve">    - The insider claimed to work in a **UFO reverse-engineering program**.</w:t>
        <w:br/>
        <w:t xml:space="preserve">    - The meeting details were investigated and verified by **Joeyisnotmyname**.</w:t>
        <w:br/>
        <w:t>- **AARO Historical Report Volume 1**</w:t>
        <w:br/>
        <w:t xml:space="preserve">    </w:t>
        <w:br/>
        <w:t xml:space="preserve">    - Herrera’s claims were acknowledged in **official U.S. government reporting**.</w:t>
        <w:br/>
        <w:t xml:space="preserve">    - His name appears among **first-hand whistleblowers** cited in UFO disclosure efforts.</w:t>
        <w:br/>
        <w:br/>
        <w:t>---</w:t>
        <w:br/>
        <w:br/>
        <w:t>## 🔍 Investigations &amp; Research</w:t>
        <w:br/>
        <w:br/>
        <w:t>- **Joeyisnotmyname’s Research**</w:t>
        <w:br/>
        <w:t xml:space="preserve">    </w:t>
        <w:br/>
        <w:t xml:space="preserve">    - Verified Herrera’s deployment timeline and mission records.</w:t>
        <w:br/>
        <w:t xml:space="preserve">    - Confirmed **UFO sighting location and military operation details**.</w:t>
        <w:br/>
        <w:t xml:space="preserve">    - Documented **leaked evidence of Herrera’s secret meeting**.</w:t>
        <w:br/>
        <w:t>- **Steven Greer’s NPC 2023 Panel**</w:t>
        <w:br/>
        <w:t xml:space="preserve">    </w:t>
        <w:br/>
        <w:t xml:space="preserve">    - Herrera appeared publicly alongside other UFO whistleblowers.</w:t>
        <w:br/>
        <w:t xml:space="preserve">    - Discussed his experience for the first time since **2009**.</w:t>
        <w:br/>
        <w:br/>
        <w:t>---</w:t>
        <w:br/>
        <w:br/>
        <w:t>## 🔗 Related Documents &amp; References</w:t>
        <w:br/>
        <w:br/>
        <w:t>- [[AARO_Historical_Report]]</w:t>
        <w:br/>
        <w:t>- [[UFO_Reverse_Engineering_and_Private_Sector]]</w:t>
        <w:br/>
        <w:t>- [[UFO_Whistleblowers]]</w:t>
        <w:br/>
        <w:br/>
        <w:t>---</w:t>
        <w:br/>
        <w:br/>
        <w:t>## ❓ Open Questions</w:t>
        <w:br/>
        <w:br/>
        <w:t>- Was Herrera’s experience an **early disclosure of U.S. black projects**?</w:t>
        <w:br/>
        <w:t>- What is the extent of the **rogue military faction’s control over UAP technology**?</w:t>
        <w:br/>
        <w:t>- How does his testimony align with **other military whistleblower reports**?</w:t>
        <w:br/>
        <w:br/>
        <w:t>---</w:t>
        <w:br/>
        <w:br/>
        <w:t>## 🔮 Next Steps &amp; Research</w:t>
        <w:br/>
        <w:br/>
        <w:t>- Investigating **Herrera’s connection to other military whistleblowers**.</w:t>
        <w:br/>
        <w:t>- Verifying **additional leaked evidence** from his secret meeting.</w:t>
        <w:br/>
        <w:t>- Analyzing **UAP reverse-engineering claims** linked to black projects.</w:t>
        <w:br/>
        <w:br/>
        <w:t>---</w:t>
        <w:br/>
        <w:br/>
        <w:t>## 🏷️ Tags</w:t>
        <w:br/>
        <w:br/>
        <w:t>#MichaelHerrera #UFOWhistleblower #BlackProjects #ReverseEngineering #AARO #Disclosure</w:t>
        <w:br/>
        <w:br/>
        <w:t>---</w:t>
        <w:br/>
        <w:br/>
        <w:t>## **References &amp; Links**</w:t>
        <w:br/>
        <w:br/>
        <w:t>- **Daily Mail Article on Herrera’s Testimony**: [Daily Mail](https://www.dailymail.co.uk/news/article-12177943/Marine-vet-breaks-14-year-silence-make-astonishing-claim-six-man-unit-saw-UFO.html)</w:t>
        <w:br/>
        <w:t>- **AARO Historical Report Volume 1**: [DoD](https://media.defense.gov/2024/Mar/08/2003409233/-1/-1/0/DOPSR-CLEARED-508-COMPLIANT-HRRV1-08-MAR-2024-FINAL.PDF)</w:t>
        <w:br/>
        <w:t>- **Joeyisnotmyname’s First Reddit Post on Herrera**: [Reddit](https://www.reddit.com/r/UFOs/comments/153xzio/verifying_the_events_around_michael_herreras_ufo/)</w:t>
        <w:br/>
        <w:t>- **Insider Leaks to Herrera**: [Reddit](https://www.reddit.com/r/wecomeinpeace/comments/17hoaqv/leaks_provided_to_michael_herrera_by_black/)</w:t>
      </w:r>
    </w:p>
    <w:p>
      <w:r>
        <w:br w:type="page"/>
      </w:r>
    </w:p>
    <w:p>
      <w:pPr>
        <w:pStyle w:val="Heading2"/>
      </w:pPr>
      <w:r>
        <w:t>G:\TTXONE\TURFPTAx\DuelingGroks - General\00 Video Research\UAPGerb\UAPobsidian\UAPGerb\04 Whistleblowers Testimonies\RB_Marine_Whistleblower</w:t>
      </w:r>
    </w:p>
    <w:p>
      <w:r>
        <w:t>## aliases: ["RB Marine Whistleblower"]</w:t>
        <w:br/>
        <w:br/>
        <w:t>## tags: #UFOWhistleblower #MilitaryUAP #CrashRetrieval</w:t>
        <w:br/>
        <w:br/>
        <w:t>## 📌 Overview</w:t>
        <w:br/>
        <w:br/>
        <w:t>RB (real name withheld) is a former **U.S. Marine** who alleges that in **1963**, he was tasked with guarding a **downed UAP at a secret military installation**. His testimony, referenced in **[[26 UFO Whistleblowers (Vol.2)]]**, describes classified crash retrieval operations and encounters with **non-human technology**.</w:t>
        <w:br/>
        <w:br/>
        <w:t>RB's story suggests that the **U.S. military had recovered non-human craft decades before public disclosure efforts**.</w:t>
        <w:br/>
        <w:br/>
        <w:t>---</w:t>
        <w:br/>
        <w:br/>
        <w:t>## 📝 Key Testimony</w:t>
        <w:br/>
        <w:br/>
        <w:t>- **1963 Crash Retrieval Assignment**</w:t>
        <w:br/>
        <w:t xml:space="preserve">    </w:t>
        <w:br/>
        <w:t xml:space="preserve">    - RB was stationed at a **classified facility**, where he and fellow Marines were ordered to guard a **large metallic craft**.</w:t>
        <w:br/>
        <w:t xml:space="preserve">    - The object was described as **seamless, metallic, and impenetrable**.</w:t>
        <w:br/>
        <w:t xml:space="preserve">    - High-ranking officials attempted **to cut into the craft using lasers and torches**, but **nothing could damage it**.</w:t>
        <w:br/>
        <w:t>- **Security &amp; Secrecy**</w:t>
        <w:br/>
        <w:t xml:space="preserve">    </w:t>
        <w:br/>
        <w:t xml:space="preserve">    - RB described **strict compartmentalization**, with Marines being kept in the dark about the origins of the craft.</w:t>
        <w:br/>
        <w:t xml:space="preserve">    - He noted the presence of **scientists and intelligence officials**, suggesting **a military-industrial collaboration**.</w:t>
        <w:br/>
        <w:t>- **Classified Operations**</w:t>
        <w:br/>
        <w:t xml:space="preserve">    </w:t>
        <w:br/>
        <w:t xml:space="preserve">    - The event was labeled **above top secret**, with all personnel involved subjected to **non-disclosure orders**.</w:t>
        <w:br/>
        <w:t xml:space="preserve">    - RB did not speak about his experience publicly until decades later, fearing **government retaliation**.</w:t>
        <w:br/>
        <w:br/>
        <w:t>---</w:t>
        <w:br/>
        <w:br/>
        <w:t>## 🔍 Research &amp; Investigations</w:t>
        <w:br/>
        <w:br/>
        <w:t>- **Declassified Military Documents** – Searching for records on **UFO retrieval operations** in the 1960s.</w:t>
        <w:br/>
        <w:t>- **Cross-Referencing Other Military Whistleblowers** – Comparing RB’s account with similar testimonies.</w:t>
        <w:br/>
        <w:t>- **Reviewing FOIA Requests on 1960s Crash Retrievals** – Investigating available records on classified military UAP programs.</w:t>
        <w:br/>
        <w:br/>
        <w:t>---</w:t>
        <w:br/>
        <w:br/>
        <w:t>## 🔗 Related Documents &amp; Cross-References</w:t>
        <w:br/>
        <w:br/>
        <w:t>- [[26 UFO Whistleblowers (Vol.2)]]</w:t>
        <w:br/>
        <w:t>- [[UFO_Crashes_and_Retrievals]]</w:t>
        <w:br/>
        <w:t>- [[Wright Patterson AFB Blue Room]]</w:t>
        <w:br/>
        <w:t>- [[Military_Whistleblower_Testimonies]]</w:t>
        <w:br/>
        <w:br/>
        <w:t>---</w:t>
        <w:br/>
        <w:br/>
        <w:t>## ❓ Open Questions</w:t>
        <w:br/>
        <w:br/>
        <w:t>- Where was RB’s **classified military installation** located?</w:t>
        <w:br/>
        <w:t>- Could the **retrieved craft** be linked to other known UAP crash cases?</w:t>
        <w:br/>
        <w:t>- Did any **scientific analysis** of the material take place, and if so, where was it documented?</w:t>
        <w:br/>
        <w:br/>
        <w:t>---</w:t>
        <w:br/>
        <w:br/>
        <w:t>## 🔮 Next Steps &amp; Research</w:t>
        <w:br/>
        <w:br/>
        <w:t>- Investigating **1960s classified crash retrieval reports**.</w:t>
        <w:br/>
        <w:t>- Cross-referencing RB’s statements with **other military testimony** from the same era.</w:t>
        <w:br/>
        <w:t>- Reviewing **declassified records on U.S. Marine involvement in crash retrieval operations**.</w:t>
        <w:br/>
        <w:br/>
        <w:t>---</w:t>
        <w:br/>
        <w:br/>
        <w:t>## 🏷️ Tags</w:t>
        <w:br/>
        <w:br/>
        <w:t>#RBMarineWhistleblower #UFOWhistleblower #MilitaryUAP #CrashRetrieval #Disclosure</w:t>
        <w:br/>
        <w:br/>
        <w:t>---</w:t>
        <w:br/>
        <w:br/>
        <w:t>## **References &amp; Links**</w:t>
        <w:br/>
        <w:br/>
        <w:t>- **RB’s Testimony (Leonard Stringfield Reports)**: [Archive.org](https://archive.org/details/stringfield_Retrievals_Report_6_inner_sanctum_LQ)</w:t>
        <w:br/>
        <w:t>- **UFO Crash Retrieval Investigations**: [NICAP](http://www.nicap.org/crashes.htm)</w:t>
        <w:br/>
        <w:t>- **Declassified Military UFO Reports**: [The Black Vault](https://www.theblackvault.com/documentarchive/government-ufo-documents/)</w:t>
      </w:r>
    </w:p>
    <w:p>
      <w:r>
        <w:br w:type="page"/>
      </w:r>
    </w:p>
    <w:p>
      <w:pPr>
        <w:pStyle w:val="Heading2"/>
      </w:pPr>
      <w:r>
        <w:t>G:\TTXONE\TURFPTAx\DuelingGroks - General\00 Video Research\UAPGerb\UAPobsidian\UAPGerb\04 Whistleblowers Testimonies\Richard Doty</w:t>
      </w:r>
    </w:p>
    <w:p/>
    <w:p>
      <w:r>
        <w:br w:type="page"/>
      </w:r>
    </w:p>
    <w:p>
      <w:pPr>
        <w:pStyle w:val="Heading2"/>
      </w:pPr>
      <w:r>
        <w:t>G:\TTXONE\TURFPTAx\DuelingGroks - General\00 Video Research\UAPGerb\UAPobsidian\UAPGerb\04 Whistleblowers Testimonies\Robert L. Hastings</w:t>
      </w:r>
    </w:p>
    <w:p>
      <w:r>
        <w:t>BFA in photography &amp; certificate in materials science applications Ufologist, lecturer, author, and filmmaker Born in Albuquerque, New Mexico, USA (1950-Present)</w:t>
        <w:br/>
        <w:br/>
        <w:t>Hastings’ father was career U.S. Air Force and their family was stationed at Malmstrom AFB, Montana, during a peak period of UFO activity near Minuteman nuclear missile sites. In March 1967, Hastings witnessed five UFOs being tracked on radar at the base air traffic control tower. He later learned that these “unknown targets” had been maneuvering near ICBM sites located southeast of the base, and his experience ultimately led to his decades-long research into the UFO-nukes connection.</w:t>
        <w:br/>
        <w:br/>
        <w:t>Hastings received a BFA in Photography at Ohio University in 1972, and worked as a photographic technician at Northern Illinois University for eight years. In 1981, after conducting numerous interviews with former US Air Force personnel regarding their knowledge of nuclear weapons-related UFO incidents, Hastings ventured out on the college lecture circuit to speak about the U.S. government’s cover-up of UFOs.</w:t>
        <w:br/>
        <w:br/>
        <w:t>In 1986–88, Hastings retrained in Electron Microscopy at San Joaquin Delta College in Stockton, California, and received a certificate in Materials Science Applications. Between 1988 and 2002, he was employed as a laboratory analyst by Philips Semiconductors in Albuquerque, New Mexico.</w:t>
        <w:br/>
        <w:br/>
        <w:t>On September 27, 2010 Hastings hosted the UFO-Nukes Connection press conference at the National Press Club in Washington D.C., during which seven U.S. Air Force veterans discussed UFO incursions at nuclear weapons sites during the Cold War.</w:t>
        <w:br/>
        <w:br/>
        <w:t>Hastings believes UFOs are piloted by extraterrestrials who, for whatever reason, have taken an interest in our long-term survival. He contends these beings are occasionally disrupting our nukes to send a message to governments that their possession and potential use of nuclear weapons threatens the future of humanity and environmental integrity of the planet.</w:t>
        <w:br/>
        <w:br/>
        <w:t>Hastings has interviewed more than 150 military veterans to date who were involved in various UFO-related incidents at U.S. missile sites, weapons storage facilities, and nuclear bomb test ranges. Now retired, he continues to lecture and promote public awareness of the reality of UFOs their connections to nuclear weapons sites.</w:t>
        <w:br/>
        <w:br/>
        <w:t># Links:</w:t>
        <w:br/>
        <w:br/>
        <w:t xml:space="preserve">[UFOs and Nukes: The Secret Link Revealed (2016)](https://vimeo.com/ondemand/ufosandnukes) </w:t>
        <w:br/>
        <w:br/>
        <w:t>[Disclosure Conference – National Press Club (2010)](https://www.youtube.com/watch?v=BtmpaM0PqyI)</w:t>
        <w:br/>
        <w:br/>
        <w:t>http://www.ufohastings.com/</w:t>
        <w:br/>
      </w:r>
    </w:p>
    <w:p>
      <w:r>
        <w:br w:type="page"/>
      </w:r>
    </w:p>
    <w:p>
      <w:pPr>
        <w:pStyle w:val="Heading2"/>
      </w:pPr>
      <w:r>
        <w:t>G:\TTXONE\TURFPTAx\DuelingGroks - General\00 Video Research\UAPGerb\UAPobsidian\UAPGerb\04 Whistleblowers Testimonies\Robert Salas</w:t>
      </w:r>
    </w:p>
    <w:p>
      <w:r>
        <w:t>## 🏛 Background</w:t>
        <w:br/>
        <w:br/>
        <w:t>Robert Salas is a **former U.S. Air Force officer** who served as a **missile launch officer at Malmstrom Air Force Base**. He is best known for his **testimony regarding a 1967 UAP incident**, where a UFO allegedly **disabled nuclear missiles** at a secured military installation. His claims have become a cornerstone in discussions about the connection between **UFOs and nuclear weapons**.</w:t>
        <w:br/>
        <w:br/>
        <w:t>## 🛸 Key Claims</w:t>
        <w:br/>
        <w:br/>
        <w:t>- **March 24, 1967 Incident:** While stationed in an **underground nuclear missile control facility**, he was alerted to a **red, glowing UFO hovering over the base**.</w:t>
        <w:br/>
        <w:t>- **Nuclear Missile Shutdown:** Shortly after the sighting, **several Minuteman ICBMs were mysteriously deactivated**, rendering them inoperable.</w:t>
        <w:br/>
        <w:t>- **High-Level Cover-Up:** Claims that **Air Force investigators ordered him to remain silent** and that official reports **were classified**.</w:t>
        <w:br/>
        <w:t>- **UFOs Have Interest in Nuclear Weapons:** Believes UFOs have **repeatedly interfered with nuclear sites**, indicating a pattern of interest in humanity’s nuclear capabilities.</w:t>
        <w:br/>
        <w:br/>
        <w:t>## 📜 Evidence &amp; Testimony</w:t>
        <w:br/>
        <w:br/>
        <w:t>- **Sworn Congressional Testimony (2021):** Provided testimony to **U.S. Congress on UAP incidents involving nuclear weapons**.</w:t>
        <w:br/>
        <w:t>- **FOIA Documents:** Declassified Air Force documents confirm an **unexplained missile system failure at Malmstrom AFB in 1967**.</w:t>
        <w:br/>
        <w:t>- **Multiple Witness Accounts:** Other **military personnel at Malmstrom AFB** corroborate his account.</w:t>
        <w:br/>
        <w:t>- **Public Statements &amp; Interviews:** Frequently speaks at **UFO disclosure events**, including the **National Press Club conference**.</w:t>
        <w:br/>
        <w:br/>
        <w:t>## 🔗 Related Topics</w:t>
        <w:br/>
        <w:br/>
        <w:t>- [[UFOs_and_Nuclear_Connections]]</w:t>
        <w:br/>
        <w:t>- [[02 Government Secrecy Index]]</w:t>
        <w:br/>
        <w:t>- [[Military_Encounters]]</w:t>
        <w:br/>
        <w:t>- [[Whistleblower_Protections]]</w:t>
        <w:br/>
        <w:br/>
        <w:t>## 📂 Sources &amp; References</w:t>
        <w:br/>
        <w:br/>
        <w:t>- **Robert Salas Congressional Testimony (2021):** [Watch Here](https://www.youtube.com/watch?v=zG3tnkkN0B4)</w:t>
        <w:br/>
        <w:t>- **Malmstrom AFB UFO Incident FOIA Reports:** [Read Here](https://www.theblackvault.com/documentarchive/malmstrom-air-force-base-ufo-missile-shutdowns/)</w:t>
        <w:br/>
        <w:t>- **National Press Club UFO Event:** [Full Video](https://www.youtube.com/watch?v=6pWLXh5pD5s)</w:t>
        <w:br/>
        <w:br/>
        <w:t>## 🏷 Tags</w:t>
        <w:br/>
        <w:br/>
        <w:t>#Whistleblower #UFO #NuclearWeapons #MilitaryEncounters #GovernmentSecrecy</w:t>
      </w:r>
    </w:p>
    <w:p>
      <w:r>
        <w:br w:type="page"/>
      </w:r>
    </w:p>
    <w:p>
      <w:pPr>
        <w:pStyle w:val="Heading2"/>
      </w:pPr>
      <w:r>
        <w:t>G:\TTXONE\TURFPTAx\DuelingGroks - General\00 Video Research\UAPGerb\UAPobsidian\UAPGerb\04 Whistleblowers Testimonies\Stephen Lovekin</w:t>
      </w:r>
    </w:p>
    <w:p>
      <w:r>
        <w:t>## 🏛 Background</w:t>
        <w:br/>
        <w:br/>
        <w:t>Stephen Lovekin was a **U.S. Army Signal Corps officer** who served in the **White House Communications Agency** during the **Eisenhower and Kennedy administrations**. His testimony provides insight into **classified U.S. government knowledge of UFOs** and how military and intelligence agencies **kept key information hidden from elected officials**.</w:t>
        <w:br/>
        <w:br/>
        <w:t>## 🛸 Key Claims</w:t>
        <w:br/>
        <w:br/>
        <w:t>- **Saw classified UFO briefings** while serving in the White House Communications Agency.</w:t>
        <w:br/>
        <w:t>- **Claims President Eisenhower was aware** of the U.S. government’s involvement in UFO retrievals but lost control over access to the programs.</w:t>
        <w:br/>
        <w:t>- **Handled UFO-related documents** that were highly classified and only accessible to a small, elite group.</w:t>
        <w:br/>
        <w:t>- **Believed the military-industrial complex controlled UAP secrecy**, tying into Eisenhower’s famous farewell warning.</w:t>
        <w:br/>
        <w:t>- **Had firsthand conversations with officials** who confirmed the **existence of retrieved non-human craft and bodies**.</w:t>
        <w:br/>
        <w:br/>
        <w:t>## 📜 Evidence &amp; Testimony</w:t>
        <w:br/>
        <w:br/>
        <w:t>- **Disclosure Project Testimony:** Gave **sworn testimony** in **Dr. Steven Greer’s 2001 Disclosure Project**, where he detailed **his experiences with classified UFO documents**.</w:t>
        <w:br/>
        <w:t>- **Witness to UFO secrecy discussions:** Claimed he heard **direct discussions on UAP technology** within **top military and government circles**.</w:t>
        <w:br/>
        <w:t>- **Eisenhower’s Concerns:** Asserted that Eisenhower expressed **fear that the U.S. government had lost control** over UFO programs to private contractors and classified groups.</w:t>
        <w:br/>
        <w:br/>
        <w:t>## 🔗 Related Topics</w:t>
        <w:br/>
        <w:br/>
        <w:t>- [[02 Government Secrecy Index]]</w:t>
        <w:br/>
        <w:t>- [[Military_Encounters]]</w:t>
        <w:br/>
        <w:t>- [[UFO_Crashes_and_Retrievals]]</w:t>
        <w:br/>
        <w:t>- [[Whistleblower_Protections]]</w:t>
        <w:br/>
        <w:br/>
        <w:t>## 📂 Sources &amp; References</w:t>
        <w:br/>
        <w:br/>
        <w:t>- **Stephen Lovekin’s Disclosure Project Testimony:** [Watch Here](https://www.youtube.com/watch?v=0WZyDglNi5Y)</w:t>
        <w:br/>
        <w:t>- **Summary of Lovekin’s Claims:** [Read More](http://www.roswellproof.com/Lovekin.html)</w:t>
        <w:br/>
        <w:t>- **Eisenhower’s Warning on the Military-Industrial Complex:** [Speech Transcript](https://www.presidency.ucsb.edu/documents/farewell-address-the-american-people)</w:t>
        <w:br/>
        <w:br/>
        <w:t>## 🏷 Tags</w:t>
        <w:br/>
        <w:br/>
        <w:t>#Whistleblower #UFO #GovernmentSecrecy #Eisenhower #MilitaryEncounters</w:t>
      </w:r>
    </w:p>
    <w:p>
      <w:r>
        <w:br w:type="page"/>
      </w:r>
    </w:p>
    <w:p>
      <w:pPr>
        <w:pStyle w:val="Heading2"/>
      </w:pPr>
      <w:r>
        <w:t>G:\TTXONE\TURFPTAx\DuelingGroks - General\00 Video Research\UAPGerb\UAPobsidian\UAPGerb\04 Whistleblowers Testimonies\UFO_Whistleblowers</w:t>
      </w:r>
    </w:p>
    <w:p/>
    <w:p>
      <w:r>
        <w:br w:type="page"/>
      </w:r>
    </w:p>
    <w:p>
      <w:pPr>
        <w:pStyle w:val="Heading2"/>
      </w:pPr>
      <w:r>
        <w:t>G:\TTXONE\TURFPTAx\DuelingGroks - General\00 Video Research\UAPGerb\UAPobsidian\UAPGerb\04 Whistleblowers Testimonies\Walter Haut</w:t>
      </w:r>
    </w:p>
    <w:p>
      <w:r>
        <w:t>## 🏛 Background</w:t>
        <w:br/>
        <w:br/>
        <w:t>Walter Haut was the **Public Relations Officer** for the **509th Bomb Group** at **Roswell Army Air Field (RAAF)** in **1947**. He is best known for issuing the **original press release** announcing the **Roswell crash**, which initially stated that a **"flying disc"** had been recovered. Later, the military retracted this statement, claiming it was a **weather balloon**.</w:t>
        <w:br/>
        <w:br/>
        <w:t>## 🛸 Key Claims</w:t>
        <w:br/>
        <w:br/>
        <w:t>- **Issued the 1947 press release** declaring that the U.S. Army had recovered a **flying disc**.</w:t>
        <w:br/>
        <w:t>- Later signed **two affidavits**, one in **2002**, stating that he **saw debris, bodies, and a craft**.</w:t>
        <w:br/>
        <w:t>- Claimed that **General Roger Ramey** and other high-ranking officials **orchestrated the cover-up**.</w:t>
        <w:br/>
        <w:t>- Alleged that **a secret meeting** took place where key personnel discussed **how to handle the Roswell incident**.</w:t>
        <w:br/>
        <w:br/>
        <w:t>## 📜 Evidence &amp; Testimony</w:t>
        <w:br/>
        <w:br/>
        <w:t>- **1947 Press Release:** The original military announcement stating that a **"flying disc"** was recovered.</w:t>
        <w:br/>
        <w:t>- **2002 Affidavit:** Sworn testimony detailing his **first-hand knowledge of a recovered craft and bodies**.</w:t>
        <w:br/>
        <w:t>- **Witness to Debris:** Haut claimed he saw **fragments of an unknown material** at RAAF.</w:t>
        <w:br/>
        <w:t>- **Roswell Base’s Inner Circle:** He maintained that only a select group of officers knew the **true nature of the crash**.</w:t>
        <w:br/>
        <w:br/>
        <w:t>## 🔗 Related Topics</w:t>
        <w:br/>
        <w:br/>
        <w:t>- [[1947 Roswell Crash]]</w:t>
        <w:br/>
        <w:t>- [[02 Government Secrecy Index]]</w:t>
        <w:br/>
        <w:t>- [[UFO_Crashes_and_Retrievals]]</w:t>
        <w:br/>
        <w:t>- [[Whistleblower_Protections]]</w:t>
        <w:br/>
        <w:br/>
        <w:t>## 📂 Sources &amp; References</w:t>
        <w:br/>
        <w:br/>
        <w:t>- **Walter Haut’s 2002 Affidavit:** [Read Here](https://roswellproof.homestead.com/Haut_Affidavit_2002.html)</w:t>
        <w:br/>
        <w:t>- **Original 1947 Press Release:** [Archived Document](https://www.archives.gov/research/military/air-force/roswell-1947)</w:t>
        <w:br/>
        <w:t>- **Interview with Haut:** [Watch Here](https://www.youtube.com/watch?v=HedqKNTt6AA)</w:t>
        <w:br/>
        <w:br/>
        <w:t>## 🏷 Tags</w:t>
        <w:br/>
        <w:br/>
        <w:t>#Whistleblower #UFO #Roswell #GovernmentSecrecy #UFOCrash</w:t>
      </w:r>
    </w:p>
    <w:p>
      <w:r>
        <w:br w:type="page"/>
      </w:r>
    </w:p>
    <w:p>
      <w:pPr>
        <w:pStyle w:val="Heading2"/>
      </w:pPr>
      <w:r>
        <w:t>G:\TTXONE\TURFPTAx\DuelingGroks - General\00 Video Research\UAPGerb\UAPobsidian\UAPGerb\05 Reverse Engineering Secret Programs\05 Reverse Engineering Programs Index</w:t>
      </w:r>
    </w:p>
    <w:p>
      <w:r>
        <w:t xml:space="preserve"># Reverse Engineering Programs Analysis  </w:t>
        <w:br/>
        <w:br/>
        <w:t xml:space="preserve">## 📌 Overview  </w:t>
        <w:br/>
        <w:t xml:space="preserve">The study of [[Unidentified Aerial Phenomena]] (UAP) reverse engineering has long been associated with [[Black Budget Programs]], [[Military Bases]], and private aerospace contractors. Whistleblowers, declassified documents, and historical case studies suggest that multiple government-backed efforts have attempted to reverse-engineer non-human technology, operating under extreme secrecy.  </w:t>
        <w:br/>
        <w:br/>
        <w:t xml:space="preserve">## 🔍 Key Allegations and Sources  </w:t>
        <w:br/>
        <w:br/>
        <w:t xml:space="preserve">### **1. Whistleblower Testimonies**  </w:t>
        <w:br/>
        <w:t xml:space="preserve">- **[[David Grusch]]** testified that legacy UAP retrieval and reverse engineering programs exist beyond congressional oversight.  </w:t>
        <w:br/>
        <w:t xml:space="preserve">- **[[Bob Lazar]]** claimed to have worked at **[[S4 (Area 51 extension)]]** on extraterrestrial craft propulsion, particularly on gravity wave manipulation.  </w:t>
        <w:br/>
        <w:t xml:space="preserve">- **Witness "Ed" ([[Dr. Steven Greer Files]])** described reverse-engineering work within the **[[412th Test Wing at Edwards AFB]]**, connected to the **[[Nevada Test and Training Range (NTTR)]]**.  </w:t>
        <w:br/>
        <w:br/>
        <w:t xml:space="preserve">### **2. Black Budget Programs &amp; Military Bases**  </w:t>
        <w:br/>
        <w:t xml:space="preserve">- **[[Lockheed Martin]]**: Suspected contractor for advanced aerospace projects, including rumored studies on recovered UAP materials.  </w:t>
        <w:br/>
        <w:t xml:space="preserve">- **[[Battelle Memorial Institute]]**: Connected to **[[Wright-Patterson AFB Hangar 18]]**, reportedly involved in metallurgy research on anomalous materials.  </w:t>
        <w:br/>
        <w:t xml:space="preserve">- **[[Wilson-Davis Memo]]**: Describes a 2002 meeting where Vice Admiral **[[Thomas Wilson]]** was denied access to a deeply classified UAP reverse engineering program.  </w:t>
        <w:br/>
        <w:br/>
        <w:t xml:space="preserve">### **3. Notable Incidents &amp; Programs**  </w:t>
        <w:br/>
        <w:t xml:space="preserve">- **[[1947 Roswell Crash]]**: The first widely recognized claim of UAP retrieval and subsequent reverse engineering attempts.  </w:t>
        <w:br/>
        <w:t xml:space="preserve">- **[[1953 Kingman, Arizona Crash]]**: Witnesses allege a recovered craft was sent to Nevada for study.  </w:t>
        <w:br/>
        <w:t xml:space="preserve">- **[[1972 Edwards AFB Antigravity Research]]**: Documents reference anomalous propulsion experiments.  </w:t>
        <w:br/>
        <w:t xml:space="preserve">- **[[Blackjack Program (DARPA)]]**: Some researchers speculate this satellite program may be tied to monitoring or reverse-engineering non-human technology.  </w:t>
        <w:br/>
        <w:br/>
        <w:t xml:space="preserve">## 🏛️ Conclusion  </w:t>
        <w:br/>
        <w:t xml:space="preserve">The evidence for UAP reverse engineering programs is circumstantial but compelling. Whistleblower testimonies, leaked documents, and historical government projects all point toward a multi-decade effort to understand and replicate anomalous aerospace technology. Further investigation into **[[FOIA Requests]]**, **[[SAP (Special Access Program) Funding]]**, and **[[Contractor Involvement]]** may shed more light on these operations.  </w:t>
        <w:br/>
      </w:r>
    </w:p>
    <w:p>
      <w:r>
        <w:br w:type="page"/>
      </w:r>
    </w:p>
    <w:p>
      <w:pPr>
        <w:pStyle w:val="Heading2"/>
      </w:pPr>
      <w:r>
        <w:t>G:\TTXONE\TURFPTAx\DuelingGroks - General\00 Video Research\UAPGerb\UAPobsidian\UAPGerb\05 Reverse Engineering Secret Programs\1972 Edwards AFB Antigravity Research</w:t>
      </w:r>
    </w:p>
    <w:p/>
    <w:p>
      <w:r>
        <w:br w:type="page"/>
      </w:r>
    </w:p>
    <w:p>
      <w:pPr>
        <w:pStyle w:val="Heading2"/>
      </w:pPr>
      <w:r>
        <w:t>G:\TTXONE\TURFPTAx\DuelingGroks - General\00 Video Research\UAPGerb\UAPobsidian\UAPGerb\05 Reverse Engineering Secret Programs\Blackjack Program (DARPA)</w:t>
      </w:r>
    </w:p>
    <w:p/>
    <w:p>
      <w:r>
        <w:br w:type="page"/>
      </w:r>
    </w:p>
    <w:p>
      <w:pPr>
        <w:pStyle w:val="Heading2"/>
      </w:pPr>
      <w:r>
        <w:t>G:\TTXONE\TURFPTAx\DuelingGroks - General\00 Video Research\UAPGerb\UAPobsidian\UAPGerb\05 Reverse Engineering Secret Programs\Project Aurora</w:t>
      </w:r>
    </w:p>
    <w:p/>
    <w:p>
      <w:r>
        <w:br w:type="page"/>
      </w:r>
    </w:p>
    <w:p>
      <w:pPr>
        <w:pStyle w:val="Heading2"/>
      </w:pPr>
      <w:r>
        <w:t>G:\TTXONE\TURFPTAx\DuelingGroks - General\00 Video Research\UAPGerb\UAPobsidian\UAPGerb\05 Reverse Engineering Secret Programs\TR-3B</w:t>
      </w:r>
    </w:p>
    <w:p/>
    <w:p>
      <w:r>
        <w:br w:type="page"/>
      </w:r>
    </w:p>
    <w:p>
      <w:pPr>
        <w:pStyle w:val="Heading2"/>
      </w:pPr>
      <w:r>
        <w:t>G:\TTXONE\TURFPTAx\DuelingGroks - General\00 Video Research\UAPGerb\UAPobsidian\UAPGerb\06 Transmedium UAPs USOs\-06 Transmedium UAPs &amp; USOs</w:t>
      </w:r>
    </w:p>
    <w:p>
      <w:r>
        <w:br/>
        <w:t>## aliases: ["Transmedium Phenomena Index"]</w:t>
        <w:br/>
        <w:br/>
        <w:t>## tags: #UAP #USO #Transmedium #UFOs</w:t>
        <w:br/>
        <w:br/>
        <w:t># 📌 Transmedium Phenomena Index</w:t>
        <w:br/>
        <w:br/>
        <w:t>This document serves as a structured index for all transmedium-related phenomena, including Unidentified Submerged Objects (USOs), aerial UAP transitioning to water, and other anomalous cases where craft display **air-sea-space capabilities**.</w:t>
        <w:br/>
        <w:br/>
        <w:t>## 🌊 Historical USO Sightings</w:t>
        <w:br/>
        <w:br/>
        <w:t>- [[USS_Trepang_USO_1971]]</w:t>
        <w:br/>
        <w:t>- [[SS_Morgantown_Victory_1966]]</w:t>
        <w:br/>
        <w:t>- [[SS_City_of_Almaco_1959]]</w:t>
        <w:br/>
        <w:t>- [[MV_Marcala_1950]]</w:t>
        <w:br/>
        <w:t>- [[Ft_Salisbury_1902]]</w:t>
        <w:br/>
        <w:t>- [[SS_Siberian_1887]]</w:t>
        <w:br/>
        <w:br/>
        <w:t>## ⚓️ Military &amp; Government Reports</w:t>
        <w:br/>
        <w:br/>
        <w:t>- [[Project_Blue_Book_USO_Cases]]</w:t>
        <w:br/>
        <w:t>- [[Soviet_USO_Files]]</w:t>
        <w:br/>
        <w:t>- [[Australian_USO_Cases]]</w:t>
        <w:br/>
        <w:t>- [[US_Navy_Encounters]]</w:t>
        <w:br/>
        <w:t>- [[Rear_Admiral_Timothy_Gallaudet_Statements]]</w:t>
        <w:br/>
        <w:br/>
        <w:t>## 🔄 Transmedium UAP Incidents</w:t>
        <w:br/>
        <w:br/>
        <w:t>- [[Tic_Tac_UAP_2004]]</w:t>
        <w:br/>
        <w:t>- [[Gimbal_UAP_2015]]</w:t>
        <w:br/>
        <w:t>- [[GoFast_UAP_2015]]</w:t>
        <w:br/>
        <w:t>- [[Puerto_Rico_USO_2013]]</w:t>
        <w:br/>
        <w:t>- [[Malta_Transmedium_Sighting]]</w:t>
        <w:br/>
        <w:br/>
        <w:t>## 🔥 Anomalous Phenomena</w:t>
        <w:br/>
        <w:br/>
        <w:t>- [[Maritime_Light_Wheel_Cases]]</w:t>
        <w:br/>
        <w:t>- [[Bioluminescent_USO_Theories]]</w:t>
        <w:br/>
        <w:t>- [[Electromagnetic_Interference_USO]]</w:t>
        <w:br/>
        <w:t>- [[Transmedium_Propulsion_Hypotheses]]</w:t>
        <w:br/>
        <w:br/>
        <w:t>---</w:t>
        <w:br/>
        <w:br/>
        <w:t>## 🔮 Open Research Questions</w:t>
        <w:br/>
        <w:br/>
        <w:t>- How do **transmedium craft** manipulate water and air density without creating turbulence?</w:t>
        <w:br/>
        <w:t>- What role do **electromagnetic fields** play in USO propulsion?</w:t>
        <w:br/>
        <w:t>- Are there classified military tracking systems that monitor these objects in real-time?</w:t>
        <w:br/>
        <w:br/>
        <w:t>---</w:t>
        <w:br/>
        <w:br/>
        <w:t>## 🏷️ Tags</w:t>
        <w:br/>
        <w:br/>
        <w:t>#Transmedium #USO #UAP #NavyEncounters #ProjectBlueBook #Disclosure</w:t>
      </w:r>
    </w:p>
    <w:p>
      <w:r>
        <w:br w:type="page"/>
      </w:r>
    </w:p>
    <w:p>
      <w:pPr>
        <w:pStyle w:val="Heading2"/>
      </w:pPr>
      <w:r>
        <w:t>G:\TTXONE\TURFPTAx\DuelingGroks - General\00 Video Research\UAPGerb\UAPobsidian\UAPGerb\07 Gerbs UAP Video Analyses\01 Wilson_Davis_Memo_Documentary</w:t>
      </w:r>
    </w:p>
    <w:p>
      <w:r>
        <w:t>## Date Published</w:t>
        <w:br/>
        <w:t>January 9th, 2024</w:t>
        <w:br/>
        <w:t>## Video Description</w:t>
        <w:br/>
        <w:t>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SHOW NOTES ---------------------------- Link to memo in congressional record: [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Oke Shannon:    [![](https://www.gstatic.com/youtube/img/watch/yt_favicon_ringo2.png) • Oke Shannon &amp; The Admiral Wilson Leaks](https://www.youtube.com/watch?v=Aiwv8aU2UoU&amp;t=0s)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r>
    </w:p>
    <w:p>
      <w:r>
        <w:br w:type="page"/>
      </w:r>
    </w:p>
    <w:p>
      <w:pPr>
        <w:pStyle w:val="Heading2"/>
      </w:pPr>
      <w:r>
        <w:t>G:\TTXONE\TURFPTAx\DuelingGroks - General\00 Video Research\UAPGerb\UAPobsidian\UAPGerb\07 Gerbs UAP Video Analyses\02 The Alien and UFO Obscure Oddities Iceberg (Level 1)</w:t>
      </w:r>
    </w:p>
    <w:p>
      <w:r>
        <w:t># 📌 The Alien and UFO Obscure Oddities Iceberg (Level 1)</w:t>
        <w:br/>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[[UFO_Crashes_and_Retrievals]]</w:t>
        <w:br/>
        <w:t>- [[Ancient_Aliens_Theories]]</w:t>
        <w:br/>
        <w:t>- [[Reverse_Engineering]]</w:t>
        <w:br/>
        <w:br/>
        <w:t>## 🏷 Tags</w:t>
        <w:br/>
        <w:br/>
        <w:t>#UFO #Iceberg #Alien #UAP #Conspiracy #Extraterrestrial #Disclosure</w:t>
      </w:r>
    </w:p>
    <w:p>
      <w:r>
        <w:br w:type="page"/>
      </w:r>
    </w:p>
    <w:p>
      <w:pPr>
        <w:pStyle w:val="Heading2"/>
      </w:pPr>
      <w:r>
        <w:t>G:\TTXONE\TURFPTAx\DuelingGroks - General\00 Video Research\UAPGerb\UAPobsidian\UAPGerb\07 Gerbs UAP Video Analyses\03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[[UFO_Crashes_and_Retrievals]]</w:t>
        <w:br/>
        <w:t>- [[Ancient_Aliens_Theories]]</w:t>
        <w:br/>
        <w:t>- [[Reverse_Engineering]]</w:t>
        <w:br/>
        <w:br/>
        <w:t>## 🏷 Tags</w:t>
        <w:br/>
        <w:br/>
        <w:t>#UFO #Iceberg #Alien #UAP #Conspiracy #Extraterrestrial #Disclosure</w:t>
      </w:r>
    </w:p>
    <w:p>
      <w:r>
        <w:br w:type="page"/>
      </w:r>
    </w:p>
    <w:p>
      <w:pPr>
        <w:pStyle w:val="Heading2"/>
      </w:pPr>
      <w:r>
        <w:t>G:\TTXONE\TURFPTAx\DuelingGroks - General\00 Video Research\UAPGerb\UAPobsidian\UAPGerb\07 Gerbs UAP Video Analyses\04 The Marines Who Got Too Close to UFOs</w:t>
      </w:r>
    </w:p>
    <w:p>
      <w:r>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[[UFO_Crashes_and_Retrievals]]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r>
    </w:p>
    <w:p>
      <w:r>
        <w:br w:type="page"/>
      </w:r>
    </w:p>
    <w:p>
      <w:pPr>
        <w:pStyle w:val="Heading2"/>
      </w:pPr>
      <w:r>
        <w:t>G:\TTXONE\TURFPTAx\DuelingGroks - General\00 Video Research\UAPGerb\UAPobsidian\UAPGerb\07 Gerbs UAP Video Analyses\05 The First Commercial Flight Grounded Due to UFOs</w:t>
      </w:r>
    </w:p>
    <w:p>
      <w:r>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[[UFO_Crashes_and_Retrievals]]</w:t>
        <w:br/>
        <w:t>- [[1976_Tehran_UFO_Incident]]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r>
    </w:p>
    <w:p>
      <w:r>
        <w:br w:type="page"/>
      </w:r>
    </w:p>
    <w:p>
      <w:pPr>
        <w:pStyle w:val="Heading2"/>
      </w:pPr>
      <w:r>
        <w:t>G:\TTXONE\TURFPTAx\DuelingGroks - General\00 Video Research\UAPGerb\UAPobsidian\UAPGerb\07 Gerbs UAP Video Analyses\06 MOON DUST - The Pentagon's Secret UFO Programs</w:t>
      </w:r>
    </w:p>
    <w:p>
      <w:r>
        <w:br/>
        <w:t>### 📅 Date Published</w:t>
        <w:br/>
        <w:br/>
        <w:t>January 24, 2024</w:t>
        <w:br/>
        <w:br/>
        <w:t>### 🎥 Video Link</w:t>
        <w:br/>
        <w:br/>
        <w:t>[Watch Here](https://www.youtube.com/watch?v=6ZuHLgVtKu8)</w:t>
        <w:br/>
        <w:br/>
        <w:t>### 📝 Video Description</w:t>
        <w:br/>
        <w:br/>
        <w:t>This video explores **[[Project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r>
    </w:p>
    <w:p>
      <w:r>
        <w:br w:type="page"/>
      </w:r>
    </w:p>
    <w:p>
      <w:pPr>
        <w:pStyle w:val="Heading2"/>
      </w:pPr>
      <w:r>
        <w:t>G:\TTXONE\TURFPTAx\DuelingGroks - General\00 Video Research\UAPGerb\UAPobsidian\UAPGerb\07 Gerbs UAP Video Analyses\07 The Modern Day UFO Disinformation Agent - Dr. Sean Kirkpatrick's Lies</w:t>
      </w:r>
    </w:p>
    <w:p>
      <w: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r>
    </w:p>
    <w:p>
      <w:r>
        <w:br w:type="page"/>
      </w:r>
    </w:p>
    <w:p>
      <w:pPr>
        <w:pStyle w:val="Heading2"/>
      </w:pPr>
      <w:r>
        <w:t>G:\TTXONE\TURFPTAx\DuelingGroks - General\00 Video Research\UAPGerb\UAPobsidian\UAPGerb\07 Gerbs UAP Video Analyses\08 UFOs and Nuclear Weapons - A Fascinating Connection</w:t>
      </w:r>
    </w:p>
    <w:p>
      <w:r>
        <w:t>## 📌 Overview</w:t>
        <w:br/>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t>- **Full Video:** [Watch Here](https://www.youtube.com/watch?v=-DK2u8HlhDE)</w:t>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r>
    </w:p>
    <w:p>
      <w:r>
        <w:br w:type="page"/>
      </w:r>
    </w:p>
    <w:p>
      <w:pPr>
        <w:pStyle w:val="Heading2"/>
      </w:pPr>
      <w:r>
        <w:t>G:\TTXONE\TURFPTAx\DuelingGroks - General\00 Video Research\UAPGerb\UAPobsidian\UAPGerb\07 Gerbs UAP Video Analyses\09 Global Air Force UFO Encounters You've Probably Never Heard Of</w:t>
      </w:r>
    </w:p>
    <w:p>
      <w:r>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Arequipa_UFO_Incident]]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Arequipa_UFO_Incident]], [[1969 Finland Finnish Air Force Sighting]], [[2004 Mexico Air Force Incident]]</w:t>
        <w:br/>
        <w:t>- **📂 Government Secrecy &amp; Investigations** → [[Project_Sign]], [[Project_Grudge]], [[Project Blue Book]]</w:t>
        <w:br/>
        <w:t>- **📂 Whistleblowers &amp; Testimonies** → [[Moon_Dust_Documents]]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r>
    </w:p>
    <w:p>
      <w:r>
        <w:br w:type="page"/>
      </w:r>
    </w:p>
    <w:p>
      <w:pPr>
        <w:pStyle w:val="Heading2"/>
      </w:pPr>
      <w:r>
        <w:t>G:\TTXONE\TURFPTAx\DuelingGroks - General\00 Video Research\UAPGerb\UAPobsidian\UAPGerb\07 Gerbs UAP Video Analyses\10 Incredible UFO Footage – FLYBY</w:t>
      </w:r>
    </w:p>
    <w:p>
      <w:r>
        <w:t xml:space="preserve">**Date Published:** February 5, 2024  </w:t>
        <w:br/>
        <w:t>**Researcher/Host:** UAP Gerb</w:t>
        <w:br/>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 Dust]] – Similar potential for hidden UFO retrievals and clandestine programs.</w:t>
        <w:br/>
        <w:t>- **[[Bob_Lazar]]** – Discusses the “saucer tilt” flight mode.</w:t>
        <w:br/>
        <w:t>- **[[Pentagon UFO Programs]]** – Covers AATIP, UAP Task Force, and subsequent investigations.</w:t>
        <w:br/>
        <w:t>- **[[Government_Secrecy_Cover-Up_Cases]]** – Potential classification of extraordinary UFO footage.</w:t>
        <w:br/>
        <w:t>- **[[05 Reverse Engineering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r>
    </w:p>
    <w:p>
      <w:r>
        <w:br w:type="page"/>
      </w:r>
    </w:p>
    <w:p>
      <w:pPr>
        <w:pStyle w:val="Heading2"/>
      </w:pPr>
      <w:r>
        <w:t>G:\TTXONE\TURFPTAx\DuelingGroks - General\00 Video Research\UAPGerb\UAPobsidian\UAPGerb\07 Gerbs UAP Video Analyses\11 The Origin of the UFO Stigma</w:t>
      </w:r>
    </w:p>
    <w:p>
      <w:r>
        <w:t xml:space="preserve">**Date Published:** February 9, 2024  </w:t>
        <w:br/>
        <w:t>**Researcher/Host:** UAP Gerb</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r>
    </w:p>
    <w:p>
      <w:r>
        <w:br w:type="page"/>
      </w:r>
    </w:p>
    <w:p>
      <w:pPr>
        <w:pStyle w:val="Heading2"/>
      </w:pPr>
      <w:r>
        <w:t>G:\TTXONE\TURFPTAx\DuelingGroks - General\00 Video Research\UAPGerb\UAPobsidian\UAPGerb\07 Gerbs UAP Video Analyses\12 Incredible UFO Footage - METAPOD</w:t>
      </w:r>
    </w:p>
    <w:p>
      <w:r>
        <w:t xml:space="preserve">**Date Published:** February 12, 2024  </w:t>
        <w:br/>
        <w:t>**Researcher/Host:** UAP Gerb</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Reverse Engineering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r>
    </w:p>
    <w:p>
      <w:r>
        <w:br w:type="page"/>
      </w:r>
    </w:p>
    <w:p>
      <w:pPr>
        <w:pStyle w:val="Heading2"/>
      </w:pPr>
      <w:r>
        <w:t>G:\TTXONE\TURFPTAx\DuelingGroks - General\00 Video Research\UAPGerb\UAPobsidian\UAPGerb\07 Gerbs UAP Video Analyses\13 Karl Nell &amp; the SOL Foundation — A Key Figure in UAP Disclosure</w:t>
      </w:r>
    </w:p>
    <w:p>
      <w:r>
        <w:t>---</w:t>
        <w:br/>
        <w:t>aliases: ["Video 13: Karl Nell - SOL Foundation", "Karl Nell UAP Disclosure", "Controlled Disclosure Schumer Amendment"]</w:t>
        <w:br/>
        <w:t>tags: ["#UAPVideos", "#SOLFoundation", "#Disclosure", "#Whistleblower", "#NHI"]</w:t>
        <w:br/>
        <w:t>---</w:t>
        <w:br/>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Reverse Engineering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r>
    </w:p>
    <w:p>
      <w:r>
        <w:br w:type="page"/>
      </w:r>
    </w:p>
    <w:p>
      <w:pPr>
        <w:pStyle w:val="Heading2"/>
      </w:pPr>
      <w:r>
        <w:t>G:\TTXONE\TURFPTAx\DuelingGroks - General\00 Video Research\UAPGerb\UAPobsidian\UAPGerb\07 Gerbs UAP Video Analyses\14 UFOs in the Private Sector - Battelle Memorial Institute</w:t>
      </w:r>
    </w:p>
    <w:p>
      <w:r>
        <w:t>---</w:t>
        <w:br/>
        <w:t>aliases: ["Video 14: Battelle Memorial Institute", "Private Sector UFOs", "BattelleUFO"]</w:t>
        <w:br/>
        <w:t>tags: ["#UAPVideos", "#Battelle", "#ReverseEngineering", "#PrivateSector"]</w:t>
        <w:br/>
        <w:t>---</w:t>
        <w:br/>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Reverse Engineering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r>
    </w:p>
    <w:p>
      <w:r>
        <w:br w:type="page"/>
      </w:r>
    </w:p>
    <w:p>
      <w:pPr>
        <w:pStyle w:val="Heading2"/>
      </w:pPr>
      <w:r>
        <w:t>G:\TTXONE\TURFPTAx\DuelingGroks - General\00 Video Research\UAPGerb\UAPobsidian\UAPGerb\07 Gerbs UAP Video Analyses\15 UFOs in the Private Sector - Lockheed Martin</w:t>
      </w:r>
    </w:p>
    <w:p>
      <w:r>
        <w:t>##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r>
    </w:p>
    <w:p>
      <w:r>
        <w:br w:type="page"/>
      </w:r>
    </w:p>
    <w:p>
      <w:pPr>
        <w:pStyle w:val="Heading2"/>
      </w:pPr>
      <w:r>
        <w:t>G:\TTXONE\TURFPTAx\DuelingGroks - General\00 Video Research\UAPGerb\UAPobsidian\UAPGerb\07 Gerbs UAP Video Analyses\16 FASTWALKERS – UFOs Outside Earth</w:t>
      </w:r>
    </w:p>
    <w:p>
      <w:r>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r>
    </w:p>
    <w:p>
      <w:r>
        <w:br w:type="page"/>
      </w:r>
    </w:p>
    <w:p>
      <w:pPr>
        <w:pStyle w:val="Heading2"/>
      </w:pPr>
      <w:r>
        <w:t>G:\TTXONE\TURFPTAx\DuelingGroks - General\00 Video Research\UAPGerb\UAPobsidian\UAPGerb\07 Gerbs UAP Video Analyses\17 The 1953 Kingman UFO Crash</w:t>
      </w:r>
    </w:p>
    <w:p>
      <w: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[[UFO_Crashes_and_Retrievals]]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r>
    </w:p>
    <w:p>
      <w:r>
        <w:br w:type="page"/>
      </w:r>
    </w:p>
    <w:p>
      <w:pPr>
        <w:pStyle w:val="Heading2"/>
      </w:pPr>
      <w:r>
        <w:t>G:\TTXONE\TURFPTAx\DuelingGroks - General\00 Video Research\UAPGerb\UAPobsidian\UAPGerb\07 Gerbs UAP Video Analyses\18 The Physics of UFOs– Dr. Kevin Knuth</w:t>
      </w:r>
    </w:p>
    <w:p>
      <w:r>
        <w:t>---</w:t>
        <w:br/>
        <w:br/>
        <w:t>## aliases: ["Video 18: [[The Physics of UFOs – Dr. Kevin Knuth]]"]</w:t>
        <w:br/>
        <w:t>---</w:t>
        <w:br/>
        <w:t>## 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r>
    </w:p>
    <w:p>
      <w:r>
        <w:br w:type="page"/>
      </w:r>
    </w:p>
    <w:p>
      <w:pPr>
        <w:pStyle w:val="Heading2"/>
      </w:pPr>
      <w:r>
        <w:t>G:\TTXONE\TURFPTAx\DuelingGroks - General\00 Video Research\UAPGerb\UAPobsidian\UAPGerb\07 Gerbs UAP Video Analyses\19 The 1933 Magenta, Italy UFO Crash</w:t>
      </w:r>
    </w:p>
    <w:p>
      <w:r>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[[UFO_Crashes_and_Retrievals]]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r>
    </w:p>
    <w:p>
      <w:r>
        <w:br w:type="page"/>
      </w:r>
    </w:p>
    <w:p>
      <w:pPr>
        <w:pStyle w:val="Heading2"/>
      </w:pPr>
      <w:r>
        <w:t>G:\TTXONE\TURFPTAx\DuelingGroks - General\00 Video Research\UAPGerb\UAPobsidian\UAPGerb\07 Gerbs UAP Video Analyses\20 Michael Herrera UFO Whistleblower (ft Joeyisnotmyname)</w:t>
      </w:r>
    </w:p>
    <w:p>
      <w:r>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[[AARO_Historical_Report]]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r>
    </w:p>
    <w:p>
      <w:r>
        <w:br w:type="page"/>
      </w:r>
    </w:p>
    <w:p>
      <w:pPr>
        <w:pStyle w:val="Heading2"/>
      </w:pPr>
      <w:r>
        <w:t>G:\TTXONE\TURFPTAx\DuelingGroks - General\00 Video Research\UAPGerb\UAPobsidian\UAPGerb\07 Gerbs UAP Video Analyses\21 Dr. Robert Sarbacher &amp; the US Government's Secret UFO Crash Retrieval Group</w:t>
      </w:r>
    </w:p>
    <w:p>
      <w: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[[Dr.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[[UFO_Crashes_and_Retrievals]]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r>
    </w:p>
    <w:p>
      <w:r>
        <w:br w:type="page"/>
      </w:r>
    </w:p>
    <w:p>
      <w:pPr>
        <w:pStyle w:val="Heading2"/>
      </w:pPr>
      <w:r>
        <w:t>G:\TTXONE\TURFPTAx\DuelingGroks - General\00 Video Research\UAPGerb\UAPobsidian\UAPGerb\07 Gerbs UAP Video Analyses\22 USO - Unidentified Submerged Objects</w:t>
      </w:r>
    </w:p>
    <w:p>
      <w: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r>
    </w:p>
    <w:p>
      <w:r>
        <w:br w:type="page"/>
      </w:r>
    </w:p>
    <w:p>
      <w:pPr>
        <w:pStyle w:val="Heading2"/>
      </w:pPr>
      <w:r>
        <w:t>G:\TTXONE\TURFPTAx\DuelingGroks - General\00 Video Research\UAPGerb\UAPobsidian\UAPGerb\07 Gerbs UAP Video Analyses\23 USO Case Book Unidentified Submerged Objects Throughout History</w:t>
      </w:r>
    </w:p>
    <w:p>
      <w: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r>
    </w:p>
    <w:p>
      <w:r>
        <w:br w:type="page"/>
      </w:r>
    </w:p>
    <w:p>
      <w:pPr>
        <w:pStyle w:val="Heading2"/>
      </w:pPr>
      <w:r>
        <w:t>G:\TTXONE\TURFPTAx\DuelingGroks - General\00 Video Research\UAPGerb\UAPobsidian\UAPGerb\07 Gerbs UAP Video Analyses\24 UFO Whistleblowers (Vol.1)</w:t>
      </w:r>
    </w:p>
    <w:p>
      <w: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r>
    </w:p>
    <w:p>
      <w:r>
        <w:br w:type="page"/>
      </w:r>
    </w:p>
    <w:p>
      <w:pPr>
        <w:pStyle w:val="Heading2"/>
      </w:pPr>
      <w:r>
        <w:t>G:\TTXONE\TURFPTAx\DuelingGroks - General\00 Video Research\UAPGerb\UAPobsidian\UAPGerb\07 Gerbs UAP Video Analyses\25 The 1950s Del Rio, Texas UFO Crashes</w:t>
      </w:r>
    </w:p>
    <w:p>
      <w: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[[UFO_Crashes_and_Retrievals]]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r>
    </w:p>
    <w:p>
      <w:r>
        <w:br w:type="page"/>
      </w:r>
    </w:p>
    <w:p>
      <w:pPr>
        <w:pStyle w:val="Heading2"/>
      </w:pPr>
      <w:r>
        <w:t>G:\TTXONE\TURFPTAx\DuelingGroks - General\00 Video Research\UAPGerb\UAPobsidian\UAPGerb\07 Gerbs UAP Video Analyses\26 UFO Whistleblowers (Vol.2)</w:t>
      </w:r>
    </w:p>
    <w:p>
      <w: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[[Harland_Bentley]]</w:t>
        <w:br/>
        <w:t>- [[Barry_Goldwater]]</w:t>
        <w:br/>
        <w:t>- [[RB_Marine_Whistleblower]]</w:t>
        <w:br/>
        <w:t>- [[Wright Patterson AFB Blue Room]]</w:t>
        <w:br/>
        <w:t>- [[UFO_Crashes_and_Retrievals]]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r>
    </w:p>
    <w:p>
      <w:r>
        <w:br w:type="page"/>
      </w:r>
    </w:p>
    <w:p>
      <w:pPr>
        <w:pStyle w:val="Heading2"/>
      </w:pPr>
      <w:r>
        <w:t>G:\TTXONE\TURFPTAx\DuelingGroks - General\00 Video Research\UAPGerb\UAPobsidian\UAPGerb\07 Gerbs UAP Video Analyses\27 US Special Forces Confession - I Recovered Crashed UFOs - Fact or Fiction</w:t>
      </w:r>
    </w:p>
    <w:p>
      <w: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[[UFO_Crashes_and_Retrievals]]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r>
    </w:p>
    <w:p>
      <w:r>
        <w:br w:type="page"/>
      </w:r>
    </w:p>
    <w:p>
      <w:pPr>
        <w:pStyle w:val="Heading2"/>
      </w:pPr>
      <w:r>
        <w:t>G:\TTXONE\TURFPTAx\DuelingGroks - General\00 Video Research\UAPGerb\UAPobsidian\UAPGerb\07 Gerbs UAP Video Analyses\28 Michael Herrera - Insights into UAP Encounter and Black Program Insiders</w:t>
      </w:r>
    </w:p>
    <w:p>
      <w: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[[UFO_Crashes_and_Retrievals]]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r>
    </w:p>
    <w:p>
      <w:r>
        <w:br w:type="page"/>
      </w:r>
    </w:p>
    <w:p>
      <w:pPr>
        <w:pStyle w:val="Heading2"/>
      </w:pPr>
      <w:r>
        <w:t>G:\TTXONE\TURFPTAx\DuelingGroks - General\00 Video Research\UAPGerb\UAPobsidian\UAPGerb\07 Gerbs UAP Video Analyses\29 The 1974 Coyame, Mexico UFO Crash</w:t>
      </w:r>
    </w:p>
    <w:p>
      <w: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[[UFO_Crashes_and_Retrievals]]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r>
    </w:p>
    <w:p>
      <w:r>
        <w:br w:type="page"/>
      </w:r>
    </w:p>
    <w:p>
      <w:pPr>
        <w:pStyle w:val="Heading2"/>
      </w:pPr>
      <w:r>
        <w:t>G:\TTXONE\TURFPTAx\DuelingGroks - General\00 Video Research\UAPGerb\UAPobsidian\UAPGerb\07 Gerbs UAP Video Analyses\30 The Majestic-12 Documents (With Ryan S. Wood)</w:t>
      </w:r>
    </w:p>
    <w:p>
      <w: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[[UFO_Crashes_and_Retrievals]]</w:t>
        <w:br/>
        <w:t>- [[Reverse_Engineering_and_Private_Sector]]</w:t>
        <w:br/>
        <w:t>- [[Wilson_Davis_Memo]]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r>
    </w:p>
    <w:p>
      <w:r>
        <w:br w:type="page"/>
      </w:r>
    </w:p>
    <w:p>
      <w:pPr>
        <w:pStyle w:val="Heading2"/>
      </w:pPr>
      <w:r>
        <w:t>G:\TTXONE\TURFPTAx\DuelingGroks - General\00 Video Research\UAPGerb\UAPobsidian\UAPGerb\07 Gerbs UAP Video Analyses\31 The 1965 Kecksburg, Pennsylvania UFO Crash</w:t>
      </w:r>
    </w:p>
    <w:p>
      <w: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[[UFO_Crashes_and_Retrievals]]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r>
    </w:p>
    <w:p>
      <w:r>
        <w:br w:type="page"/>
      </w:r>
    </w:p>
    <w:p>
      <w:pPr>
        <w:pStyle w:val="Heading2"/>
      </w:pPr>
      <w:r>
        <w:t>G:\TTXONE\TURFPTAx\DuelingGroks - General\00 Video Research\UAPGerb\UAPobsidian\UAPGerb\07 Gerbs UAP Video Analyses\32 UAP Reverse Engineering at Edwards Air Force Base (Redacted List Vol.2)</w:t>
      </w:r>
    </w:p>
    <w:p>
      <w: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[[UFO_Crashes_and_Retrievals]]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r>
    </w:p>
    <w:p>
      <w:r>
        <w:br w:type="page"/>
      </w:r>
    </w:p>
    <w:p>
      <w:pPr>
        <w:pStyle w:val="Heading2"/>
      </w:pPr>
      <w:r>
        <w:t>G:\TTXONE\TURFPTAx\DuelingGroks - General\00 Video Research\UAPGerb\UAPobsidian\UAPGerb\07 Gerbs UAP Video Analyses\33 Alien Reproduction Vehicle - the Testimony of Mark McCandlish</w:t>
      </w:r>
    </w:p>
    <w:p>
      <w: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[[UFO_Crashes_and_Retrievals]]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r>
    </w:p>
    <w:p>
      <w:r>
        <w:br w:type="page"/>
      </w:r>
    </w:p>
    <w:p>
      <w:pPr>
        <w:pStyle w:val="Heading2"/>
      </w:pPr>
      <w:r>
        <w:t>G:\TTXONE\TURFPTAx\DuelingGroks - General\00 Video Research\UAPGerb\UAPobsidian\UAPGerb\07 Gerbs UAP Video Analyses\34 Alien Reproduction Vehicle - TR-3B and the Flying Triangles</w:t>
      </w:r>
    </w:p>
    <w:p>
      <w: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[[UFO_Crashes_and_Retrievals]]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r>
    </w:p>
    <w:p>
      <w:r>
        <w:br w:type="page"/>
      </w:r>
    </w:p>
    <w:p>
      <w:pPr>
        <w:pStyle w:val="Heading2"/>
      </w:pPr>
      <w:r>
        <w:t>G:\TTXONE\TURFPTAx\DuelingGroks - General\00 Video Research\UAPGerb\UAPobsidian\UAPGerb\07 Gerbs UAP Video Analyses\35 Philip J. Corso - US Army UFO Technology Research &amp; Development</w:t>
      </w:r>
    </w:p>
    <w:p>
      <w: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[[UFO_Crashes_and_Retrievals]]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G:\TTXONE\TURFPTAx\DuelingGroks - General\00 Video Research\UAPGerb\UAPobsidian\UAPGerb\07 Gerbs UAP Video Analyses\36 UFO Legacy Programs - Northrop Grumman</w:t>
      </w:r>
    </w:p>
    <w:p>
      <w: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[[UFO_Crashes_and_Retrievals]]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r>
    </w:p>
    <w:p>
      <w:r>
        <w:br w:type="page"/>
      </w:r>
    </w:p>
    <w:p>
      <w:pPr>
        <w:pStyle w:val="Heading2"/>
      </w:pPr>
      <w:r>
        <w:t>G:\TTXONE\TURFPTAx\DuelingGroks - General\00 Video Research\UAPGerb\UAPobsidian\UAPGerb\07 Gerbs UAP Video Analyses\37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r>
    </w:p>
    <w:p>
      <w:r>
        <w:br w:type="page"/>
      </w:r>
    </w:p>
    <w:p>
      <w:pPr>
        <w:pStyle w:val="Heading2"/>
      </w:pPr>
      <w:r>
        <w:t>G:\TTXONE\TURFPTAx\DuelingGroks - General\00 Video Research\UAPGerb\UAPobsidian\UAPGerb\09 Organizations &amp; Facilites\-Organizations &amp; Facilities Index</w:t>
      </w:r>
    </w:p>
    <w:p>
      <w:r>
        <w:t>---</w:t>
        <w:br/>
        <w:t>aliases: ["Organizations &amp; Facilities Index", "UAP Research Entities"]</w:t>
        <w:br/>
        <w:t>tags: ["#UFO", "#UAP", "#Organizations", "#Facilities"]</w:t>
        <w:br/>
        <w:t>---</w:t>
        <w:br/>
        <w:br/>
        <w:br/>
        <w:br/>
        <w:t>This folder houses detailed notes on **military bases**, **aerospace contractors**, **research labs**, and other organizations frequently referenced in UFO/UAP discussions. Below is a master list, grouped by category, along with brief summaries of why each entry matters.</w:t>
        <w:br/>
        <w:br/>
        <w:t>---</w:t>
        <w:br/>
        <w:br/>
        <w:t>## 📜 Contents</w:t>
        <w:br/>
        <w:br/>
        <w:t>### Military Installations</w:t>
        <w:br/>
        <w:t xml:space="preserve">1. [[Wright-Patterson AFB]]  </w:t>
        <w:br/>
        <w:t xml:space="preserve">   - **Why It’s Relevant**: Storied as a key site for analyzing recovered UFO materials (e.g., Hangar 18 legends, rumored Roswell debris).  </w:t>
        <w:br/>
        <w:t xml:space="preserve">2. [[Dugway Proving Ground]]  </w:t>
        <w:br/>
        <w:t xml:space="preserve">   - **Why It’s Relevant**: Alleged to host secret “legacy” programs. Also tied to advanced weapons testing and possible UAP sightings.  </w:t>
        <w:br/>
        <w:t xml:space="preserve">3. [[Area 51]]  </w:t>
        <w:br/>
        <w:t xml:space="preserve">   - **Why It’s Relevant**: Famous for supposed reverse-engineering projects and Bob Lazar’s claims.  </w:t>
        <w:br/>
        <w:br/>
        <w:t>*(Add more installations as needed, e.g., Edwards AFB, Nellis AFB, Malmstrom AFB, etc.)*</w:t>
        <w:br/>
        <w:br/>
        <w:t>---</w:t>
        <w:br/>
        <w:br/>
        <w:t>### Private Companies &amp; Research Labs</w:t>
        <w:br/>
        <w:t xml:space="preserve">4. [[Battelle Memorial Institute]]  </w:t>
        <w:br/>
        <w:t xml:space="preserve">   - **Why It’s Relevant**: Mentioned in UFO crash retrieval lore. Rumored to have studied exotic alloys/materials under government contract.  </w:t>
        <w:br/>
        <w:t xml:space="preserve">5. [[Lockheed Martin]]  </w:t>
        <w:br/>
        <w:t xml:space="preserve">   - **Why It’s Relevant**: Historic aerospace developer rumored to have black budget projects tied to “legacy” UFO technology.  </w:t>
        <w:br/>
        <w:t xml:space="preserve">6. [[Douglas Aircraft Company]]  </w:t>
        <w:br/>
        <w:t xml:space="preserve">   - **Why It’s Relevant**: One of the earliest aerospace firms possibly involved in secret advanced craft R&amp;D.  </w:t>
        <w:br/>
        <w:br/>
        <w:t>*(Add more aerospace companies or private R&amp;D labs as discovered, e.g., RAND Corporation, Boeing Phantom Works, etc.)*</w:t>
        <w:br/>
        <w:br/>
        <w:t>---</w:t>
        <w:br/>
        <w:br/>
        <w:t>### Government &amp; Academic Institutions</w:t>
        <w:br/>
        <w:t xml:space="preserve">7. [[NASA Ames Research Center]] *(Example)*  </w:t>
        <w:br/>
        <w:t xml:space="preserve">   - **Why It’s Relevant**: Potential collaboration with AARO or other UAP-related research (e.g., advanced propulsion).  </w:t>
        <w:br/>
        <w:t xml:space="preserve">8. [[Livermore National Laboratory]] *(Example)*  </w:t>
        <w:br/>
        <w:t xml:space="preserve">   - **Why It’s Relevant**: Possible involvement in exotic materials analysis; nuclear/energy research.  </w:t>
        <w:br/>
        <w:br/>
        <w:t>*(Add more government/academic labs, e.g., Los Alamos, Stanford labs, etc.)*</w:t>
        <w:br/>
        <w:br/>
        <w:t>---</w:t>
        <w:br/>
        <w:br/>
        <w:t>## 🔗 Cross-References &amp; Related Indices</w:t>
        <w:br/>
        <w:t xml:space="preserve">- [[05_Reverse_Engineering_Secret_Programs]] – Notes on rumored black projects that might involve these organizations.  </w:t>
        <w:br/>
        <w:t xml:space="preserve">- [[02_Government_Secrecy_Cover-Ups]] – How some of these entities fit into alleged cover-up narratives.  </w:t>
        <w:br/>
        <w:t xml:space="preserve">- [[04 UFO Whistleblowers Index]] – Whistleblowers referencing corporate or military facilities.  </w:t>
        <w:br/>
        <w:t>- [[UAP_Gerb_Research_Project_Overview]] – Overall structure of your vault and how these organizations tie in.</w:t>
        <w:br/>
        <w:br/>
        <w:t>---</w:t>
        <w:br/>
        <w:br/>
        <w:t>## ❓ Future Additions &amp; Notes</w:t>
        <w:br/>
        <w:br/>
        <w:t xml:space="preserve">- **Keep it Current**: Whenever you create a new .md for a company or base, add it here with a short description.  </w:t>
        <w:br/>
        <w:t xml:space="preserve">- **Link to Incidents**: If an organization is heavily involved in a specific UFO incident (e.g., Roswell → Wright-Patterson), cross-link within the incident’s file.  </w:t>
        <w:br/>
        <w:t>- **Tagging**: Use consistent tags (e.g., `#MilitaryFacility`, `#AerospaceContractor`) to filter and locate all relevant entries in Obsidian quickly.</w:t>
        <w:br/>
        <w:br/>
        <w:t>---</w:t>
        <w:br/>
      </w:r>
    </w:p>
    <w:p>
      <w:r>
        <w:br w:type="page"/>
      </w:r>
    </w:p>
    <w:p>
      <w:pPr>
        <w:pStyle w:val="Heading2"/>
      </w:pPr>
      <w:r>
        <w:t>G:\TTXONE\TURFPTAx\DuelingGroks - General\00 Video Research\UAPGerb\UAPobsidian\UAPGerb\09 Organizations &amp; Facilites\AARO</w:t>
      </w:r>
    </w:p>
    <w:p/>
    <w:p>
      <w:r>
        <w:br w:type="page"/>
      </w:r>
    </w:p>
    <w:p>
      <w:pPr>
        <w:pStyle w:val="Heading2"/>
      </w:pPr>
      <w:r>
        <w:t>G:\TTXONE\TURFPTAx\DuelingGroks - General\00 Video Research\UAPGerb\UAPobsidian\UAPGerb\09 Organizations &amp; Facilites\Advanced Aerospace Threat Identification Program (AATIP)</w:t>
      </w:r>
    </w:p>
    <w:p/>
    <w:p>
      <w:r>
        <w:br w:type="page"/>
      </w:r>
    </w:p>
    <w:p>
      <w:pPr>
        <w:pStyle w:val="Heading2"/>
      </w:pPr>
      <w:r>
        <w:t>G:\TTXONE\TURFPTAx\DuelingGroks - General\00 Video Research\UAPGerb\UAPobsidian\UAPGerb\09 Organizations &amp; Facilites\Area 51</w:t>
      </w:r>
    </w:p>
    <w:p>
      <w:r>
        <w:t xml:space="preserve">--- </w:t>
        <w:br/>
        <w:t xml:space="preserve">aliases: </w:t>
        <w:br/>
        <w:t>- Area 51 and S4</w:t>
        <w:br/>
        <w:t>---</w:t>
        <w:br/>
        <w:t>### **Introduction**</w:t>
        <w:br/>
        <w:br/>
        <w:t>**Area 51** is a highly classified U.S. Air Force facility located at **Groom Lake, Nevada**. It is historically linked to **advanced aerospace testing**, **black projects**, and **UFO-related secrecy**. The facility is rumored to house **reverse-engineered extraterrestrial technology**, particularly at a subsection called **S4**, as alleged by **whistleblowers like Bob Lazar**.</w:t>
        <w:br/>
        <w:br/>
        <w:t>### **📍 Location &amp; Facilities**</w:t>
        <w:br/>
        <w:br/>
        <w:t>- **Area 51**: A sprawling installation under **Edwards AFB's jurisdiction**.</w:t>
        <w:br/>
        <w:t>- **S4**: Allegedly located **south of Groom Lake**, near **Papoose Lake**, and used for **studying retrieved UAPs**.</w:t>
        <w:br/>
        <w:br/>
        <w:t>---</w:t>
        <w:br/>
        <w:br/>
        <w:t>## **🛠 Key Whistleblower Testimonies**</w:t>
        <w:br/>
        <w:br/>
        <w:t>### **🔹 Bob Lazar**</w:t>
        <w:br/>
        <w:br/>
        <w:t>- Claims to have worked at **S4** in the **1980s**, analyzing **alien propulsion systems**.</w:t>
        <w:br/>
        <w:t>- Described **anti-gravity reactors** and **Element 115** as fuel for **non-human craft**.</w:t>
        <w:br/>
        <w:t>- Alleged that **multiple recovered crafts** were stored at S4.</w:t>
        <w:br/>
        <w:br/>
        <w:t>### **🔹 David Grusch**</w:t>
        <w:br/>
        <w:br/>
        <w:t>- Recent **UFO whistleblower** who referenced the **continuation of UAP reverse engineering programs**.</w:t>
        <w:br/>
        <w:t>- Suggests **black budget operations** involving **private contractors** (e.g., **Lockheed Skunkworks**).</w:t>
        <w:br/>
        <w:br/>
        <w:t>### **🔹 Richard Doty &amp; Other Insiders**</w:t>
        <w:br/>
        <w:br/>
        <w:t>- Former **AFOSI officer** who hinted at disinformation campaigns surrounding Area 51.</w:t>
        <w:br/>
        <w:t>- Other testimonies suggest **deep compartmentalization** of knowledge within the defense industry.</w:t>
        <w:br/>
        <w:br/>
        <w:t>---</w:t>
        <w:br/>
        <w:br/>
        <w:t>## **📝 Documented Connections &amp; Government Secrecy**</w:t>
        <w:br/>
        <w:br/>
        <w:t>- **[[MJ12 Documents]]** → References to classified UFO study groups that could be linked to S4.</w:t>
        <w:br/>
        <w:t>- **[[Wilson Davis Memo]]** → Alleged mention of **Special Access Programs (SAPs)** involving UFO retrievals.</w:t>
        <w:br/>
        <w:t>- **[[Project Blue Book]]** → Official UFO investigations that never acknowledged Area 51's role.</w:t>
        <w:br/>
        <w:t>- **[[UFO Crashes and Retrievals]]** → Possible reverse-engineered crafts studied at S4.</w:t>
        <w:br/>
        <w:br/>
        <w:t>---</w:t>
        <w:br/>
        <w:br/>
        <w:t>## **🔗 Related Facilities &amp; Research Programs**</w:t>
        <w:br/>
        <w:br/>
        <w:t>- **[[Wright-Patterson AFB]]** → Alleged repository for **crash retrieval materials** before transfer to Area 51.</w:t>
        <w:br/>
        <w:t>- **[[Lockheed Martin]]** → Known for **stealth aircraft development**, possibly involved in **UFO reverse engineering**.</w:t>
        <w:br/>
        <w:t>- **[[Edwards AFB Reverse Engineering]]** → A related base for aerospace testing, possibly supporting **S4 operations**.</w:t>
        <w:br/>
        <w:t>- **[[Pentagon UFO Programs]]** → Historical research efforts into UAPs that might have connections to Area 51.</w:t>
        <w:br/>
        <w:br/>
        <w:t>---</w:t>
        <w:br/>
        <w:br/>
        <w:t>## **🏷 Tags**</w:t>
        <w:br/>
        <w:br/>
        <w:t>#Area51 #S4 #ReverseEngineering #GovernmentSecrecy #Whistleblower</w:t>
      </w:r>
    </w:p>
    <w:p>
      <w:r>
        <w:br w:type="page"/>
      </w:r>
    </w:p>
    <w:p>
      <w:pPr>
        <w:pStyle w:val="Heading2"/>
      </w:pPr>
      <w:r>
        <w:t>G:\TTXONE\TURFPTAx\DuelingGroks - General\00 Video Research\UAPGerb\UAPobsidian\UAPGerb\09 Organizations &amp; Facilites\Battelle Memorial Institute</w:t>
      </w:r>
    </w:p>
    <w:p>
      <w:r>
        <w:t>---</w:t>
        <w:br/>
        <w:t>aliases: ["Battelle Institute", "Battelle Corp"]</w:t>
        <w:br/>
        <w:t>tags: ["#Organizations", "#PrivateSector", "#ReverseEngineering", "#Battelle"]</w:t>
        <w:br/>
        <w:t>---</w:t>
        <w:br/>
        <w:t># Battelle Memorial Institute</w:t>
        <w:br/>
        <w:br/>
        <w:t>## 📌 Overview</w:t>
        <w:br/>
        <w:t>**Battelle Memorial Institute** is a private, nonprofit **applied science and technology development** company that has historically engaged in **classified contracts** with the U.S. government. Renowned for its work on the **Manhattan Project** (uranium processing), the **Apollo 11** program (combustion, energy, and propellants), and **biological/chemical defense**, Battelle also manages or co-manages several **DOE laboratories** (e.g., Los Alamos, Oak Ridge, National Renewable Energy Lab).</w:t>
        <w:br/>
        <w:br/>
        <w:t>Despite promoting itself as a force for scientific advancement, **multiple sources** and whistleblowers have alleged Battelle’s **deep involvement in UFO research** and potential **crash-retrieval reverse-engineering**. This includes:</w:t>
        <w:br/>
        <w:br/>
        <w:t xml:space="preserve">- **Project Stork** (1950s): Analyzing and categorizing UFO reports on behalf of the Air Force.  </w:t>
        <w:br/>
        <w:t xml:space="preserve">- **Shape-memory alloy (Nitinol) research** that may connect to **Roswell crash debris**.  </w:t>
        <w:br/>
        <w:t>- Ongoing alleged ties to **UAP secrecy** via high-level figures (e.g., **Ronald Moultrie**) who have served on Battelle’s board.</w:t>
        <w:br/>
        <w:br/>
        <w:t>---</w:t>
        <w:br/>
        <w:br/>
        <w:t>## 🕰 Historical Highlights</w:t>
        <w:br/>
        <w:br/>
        <w:t xml:space="preserve">- **Founded**: 1923 (by industrialist Gordon Battelle’s philanthropic trust).  </w:t>
        <w:br/>
        <w:t xml:space="preserve">- **Manhattan Project Era**: Provided metallurgy expertise for uranium and nuclear programs.  </w:t>
        <w:br/>
        <w:t xml:space="preserve">- **Cold War Research**: Engaged in chemical, biological, and advanced materials R&amp;D for the U.S. military.  </w:t>
        <w:br/>
        <w:t>- **Modern-Day Labs**: Manages or co-manages multiple Department of Energy facilities, often performing cutting-edge research in **energy, nanotech, and security**.</w:t>
        <w:br/>
        <w:br/>
        <w:t>---</w:t>
        <w:br/>
        <w:br/>
        <w:t>## 🔎 UFO / UAP Connections</w:t>
        <w:br/>
        <w:br/>
        <w:t xml:space="preserve">1. **Project Stork (Early 1950s)**  </w:t>
        <w:br/>
        <w:t xml:space="preserve">   - Collaborated with the USAF (ATIC) to develop a “**machine indexing system**” for UFO sightings.  </w:t>
        <w:br/>
        <w:t xml:space="preserve">   - Allegedly wrote internal memos about “**reassuring the public**” regarding UFO concerns.</w:t>
        <w:br/>
        <w:br/>
        <w:t xml:space="preserve">2. **Special Report No. 14**  </w:t>
        <w:br/>
        <w:t xml:space="preserve">   - Battelle contributed data analysis to the Air Force’s Blue Book files.  </w:t>
        <w:br/>
        <w:t xml:space="preserve">   - Officially concluded “no physical matter recovered from UFOs,” yet contradictory internal research on advanced metals suggests otherwise.</w:t>
        <w:br/>
        <w:br/>
        <w:t xml:space="preserve">3. **Shape-Memory Alloys / Nitinol**  </w:t>
        <w:br/>
        <w:t xml:space="preserve">   - In 1949–1950, Battelle performed R&amp;D on **nickel-titanium alloys** (akin to Nitinol), a decade before the metal’s “official” discovery.  </w:t>
        <w:br/>
        <w:t xml:space="preserve">   - UFO researchers speculate that **Roswell debris** (notably “memory metal”) was sent to Battelle for analysis under **Wright-Patterson AFB** contract.</w:t>
        <w:br/>
        <w:br/>
        <w:t xml:space="preserve">4. **EJ Center Testimony**  </w:t>
        <w:br/>
        <w:t xml:space="preserve">   - A Battelle researcher who allegedly told family/friends he worked on “**parts retrieved from a flying saucer**” in the late 1940s or early 1950s.  </w:t>
        <w:br/>
        <w:t xml:space="preserve">   - Corroborates the timeline of hush-hush materials research at Battelle.</w:t>
        <w:br/>
        <w:br/>
        <w:t xml:space="preserve">5. **Modern Ties &amp; Alleged Secrecy**  </w:t>
        <w:br/>
        <w:t xml:space="preserve">   - **Ronald Moultrie**, Under Secretary of Defense for Intelligence (overseeing AARO), served on Battelle’s board. Critics argue this fosters conflicts of interest in official UAP transparency.  </w:t>
        <w:br/>
        <w:t xml:space="preserve">   - David Grusch, Jacques Vallee, and other whistleblowers point to **private contractors** like Battelle as key players in “**legacy crash retrieval**” efforts.</w:t>
        <w:br/>
        <w:br/>
        <w:t>---</w:t>
        <w:br/>
        <w:br/>
        <w:t>## 🛠 Notable Projects &amp; Facilities</w:t>
        <w:br/>
        <w:br/>
        <w:t xml:space="preserve">- **National Labs**: Co-manages Oak Ridge National Laboratory, Pacific Northwest National Laboratory, National Renewable Energy Lab, etc.  </w:t>
        <w:br/>
        <w:t xml:space="preserve">- **Advanced Metallurgy Divisions**: Historically known for breakthroughs in special alloys (e.g., titanium, nickel, nuclear metals).  </w:t>
        <w:br/>
        <w:t>- **Classified SAP Work**: Battelle’s official statements remain minimal, but records of “**restricted**” or “**no FOIA**” labeling hint at deep black programs.</w:t>
        <w:br/>
        <w:br/>
        <w:t>---</w:t>
        <w:br/>
        <w:br/>
        <w:t>## 📂 Relevant Documents &amp; References</w:t>
        <w:br/>
        <w:br/>
        <w:t xml:space="preserve">- **Project Stork Progress Reports (1952–1955)**: [CUFON Archives](https://www.cufon.org/cufon/stork1-7.htm)  </w:t>
        <w:br/>
        <w:t xml:space="preserve">- **Special Report No. 14**: [CIA Reading Room](https://www.cia.gov/readingroom/docs/CIA-RDP81R00560R000100060001-5.pdf)  </w:t>
        <w:br/>
        <w:t xml:space="preserve">- **Titanium Alloy Research** (1949–50): [DTIC “Restricted” Document](https://documents2.theblackvault.com/documents/dtic/b816506.pdf)  </w:t>
        <w:br/>
        <w:t>- **Ohio MUFON “Decoding the I-beam” (1994)**: Mentions E.J. Center’s claims regarding “flying saucer parts.”</w:t>
        <w:br/>
        <w:br/>
        <w:t>---</w:t>
        <w:br/>
        <w:br/>
        <w:t>## 🔗 Cross-References</w:t>
        <w:br/>
        <w:br/>
        <w:t xml:space="preserve">- [[Wright-Patterson AFB]] – Roswell debris rumored to have been routed here, then studied by Battelle.  </w:t>
        <w:br/>
        <w:t xml:space="preserve">- [[1947 Roswell Crash]] – Potential source of “memory metal” sent to Battelle for analysis.  </w:t>
        <w:br/>
        <w:t xml:space="preserve">- [[05 Reverse Engineering Programs Index]] – Intersection of private companies and alleged crash-retrieval R&amp;D.  </w:t>
        <w:br/>
        <w:t xml:space="preserve">- [[Wilson Davis Memo]] – Mentions contractors possibly controlling UFO reverse-engineering programs.  </w:t>
        <w:br/>
        <w:t>- [[AARO Investigations]] – Consider the role of Battelle-connected officials in modern UAP inquiries.</w:t>
        <w:br/>
        <w:br/>
        <w:t>---</w:t>
        <w:br/>
        <w:br/>
        <w:t>## ❓ Open Questions</w:t>
        <w:br/>
        <w:br/>
        <w:t xml:space="preserve">- **Ongoing Influence**: Does Battelle still have a role in storing or studying potential UAP materials?  </w:t>
        <w:br/>
        <w:t xml:space="preserve">- **Private Classification**: How do “restricted” or internal corporate classification systems impede government oversight (e.g., FOIA)?  </w:t>
        <w:br/>
        <w:t>- **Whistleblower Evidence**: Will more insiders, like EJ Center, come forward confirming clandestine UFO research at Battelle?</w:t>
        <w:br/>
        <w:br/>
        <w:t>---</w:t>
        <w:br/>
        <w:br/>
        <w:t>**Last Updated**: February 23, 2025</w:t>
        <w:br/>
      </w:r>
    </w:p>
    <w:p>
      <w:r>
        <w:br w:type="page"/>
      </w:r>
    </w:p>
    <w:p>
      <w:pPr>
        <w:pStyle w:val="Heading2"/>
      </w:pPr>
      <w:r>
        <w:t>G:\TTXONE\TURFPTAx\DuelingGroks - General\00 Video Research\UAPGerb\UAPobsidian\UAPGerb\09 Organizations &amp; Facilites\Douglas Aircraft Company</w:t>
      </w:r>
    </w:p>
    <w:p>
      <w:r>
        <w:t>### **Introduction**</w:t>
        <w:br/>
        <w:br/>
        <w:t>The **Douglas Aircraft Company** was a **major American aerospace manufacturer** from **1921–1967** before merging with **McDonnell Aircraft** to form **McDonnell Douglas**. Historically, it played a **critical role in advanced military aircraft, secret projects, and potential UFO-related research**.</w:t>
        <w:br/>
        <w:br/>
        <w:t>There are claims that Douglas **worked on classified programs involving UAP reverse engineering**, possibly in collaboration with **Wright-Patterson AFB**, **Lockheed Skunkworks**, and **Area 51/S4**.</w:t>
        <w:br/>
        <w:br/>
        <w:t>---</w:t>
        <w:br/>
        <w:br/>
        <w:t>## **🚀 Douglas &amp; UFO Research**</w:t>
        <w:br/>
        <w:br/>
        <w:t>### **1. Douglas Think Tank (1950s–1960s)**</w:t>
        <w:br/>
        <w:br/>
        <w:t>- Led by **William Tompkins**, a former aerospace engineer.</w:t>
        <w:br/>
        <w:t>- Allegedly had **insider access** to **secret U.S. Navy briefings on extraterrestrial technology**.</w:t>
        <w:br/>
        <w:t>- Focused on **advanced propulsion and anti-gravity studies**.</w:t>
        <w:br/>
        <w:br/>
        <w:t>### **2. Reverse Engineering &amp; Black Projects**</w:t>
        <w:br/>
        <w:br/>
        <w:t>- **Worked closely with Wright-Patterson AFB**, a facility known for **UFO crash retrieval storage**.</w:t>
        <w:br/>
        <w:t>- Some researchers speculate that Douglas was involved in **early studies of recovered UAP materials**.</w:t>
        <w:br/>
        <w:t>- Potential links to **Project RAND**, which later became **RAND Corporation**, a think tank involved in **national security analysis**.</w:t>
        <w:br/>
        <w:br/>
        <w:t>### **3. UAP-Related Military Contracts**</w:t>
        <w:br/>
        <w:br/>
        <w:t>- Designed **military and space systems**, possibly used in **secret space programs**.</w:t>
        <w:br/>
        <w:t>- Contributions to the **Apollo Program**, leading to speculation about involvement in **classified lunar projects**.</w:t>
        <w:br/>
        <w:br/>
        <w:t>---</w:t>
        <w:br/>
        <w:br/>
        <w:t>## **📝 Documented Connections &amp; Government Secrecy**</w:t>
        <w:br/>
        <w:br/>
        <w:t>- **[[Wright-Patterson AFB]]** → Alleged storage site for **retrieved UFO materials**, some of which may have been analyzed by Douglas.</w:t>
        <w:br/>
        <w:t>- **[[Project Blue Book]]** → Public UAP investigation, but classified projects might have involved Douglas researchers.</w:t>
        <w:br/>
        <w:t>- **[[Reverse Engineering Programs]]** → Douglas is rumored to have been part of **early UAP reverse-engineering efforts**.</w:t>
        <w:br/>
        <w:t>- **[[Lockheed Martin]]** → A competitor, but possibly collaborated with Douglas on **black projects**.</w:t>
        <w:br/>
        <w:t>- **[[MJ12 Documents]]** → Some references hint that aerospace firms like Douglas may have been consulted on **ET technology**.</w:t>
        <w:br/>
        <w:br/>
        <w:t>---</w:t>
        <w:br/>
        <w:br/>
        <w:t>## **🔗 Related Facilities &amp; Research Programs**</w:t>
        <w:br/>
        <w:br/>
        <w:t>- **[[Area 51]]** → Advanced aerospace testing that may have included **Douglas-built experimental craft**.</w:t>
        <w:br/>
        <w:t>- **[[Battelle Memorial Institute]]** → Conducted **materials analysis**, potentially in collaboration with Douglas.</w:t>
        <w:br/>
        <w:t>- **[[Pentagon UFO Programs]]** → Could Douglas have been involved in **early DoD-funded UAP studies**?</w:t>
        <w:br/>
        <w:br/>
        <w:t>---</w:t>
        <w:br/>
        <w:br/>
        <w:t>## **🏷 Tags**</w:t>
        <w:br/>
        <w:br/>
        <w:t>#DouglasAircraft #UFO #ReverseEngineering #GovernmentSecrecy #Aerospace</w:t>
      </w:r>
    </w:p>
    <w:p>
      <w:r>
        <w:br w:type="page"/>
      </w:r>
    </w:p>
    <w:p>
      <w:pPr>
        <w:pStyle w:val="Heading2"/>
      </w:pPr>
      <w:r>
        <w:t>G:\TTXONE\TURFPTAx\DuelingGroks - General\00 Video Research\UAPGerb\UAPobsidian\UAPGerb\09 Organizations &amp; Facilites\Dugway Proving Ground</w:t>
      </w:r>
    </w:p>
    <w:p>
      <w:r>
        <w:t>### **Introduction**</w:t>
        <w:br/>
        <w:br/>
        <w:t>**Dugway Proving Ground (DPG)** is a **highly classified U.S. Army testing facility** located in **Utah**. Established in **1942**, it is primarily known for **biological and chemical weapons testing**, but it has also been **linked to UAP research, exotic propulsion experiments, and secret aerospace programs**. Due to its **remote location, extensive underground facilities, and restricted airspace**, some researchers refer to Dugway as **"the new Area 51."**</w:t>
        <w:br/>
        <w:br/>
        <w:t>---</w:t>
        <w:br/>
        <w:br/>
        <w:t>## **🚀 Dugway &amp; UFO Research**</w:t>
        <w:br/>
        <w:br/>
        <w:t>### **1. Secret Aerospace Testing**</w:t>
        <w:br/>
        <w:br/>
        <w:t>- Dugway’s **restricted airspace (R-2508 Complex)** is one of the **most tightly controlled** in the U.S.</w:t>
        <w:br/>
        <w:t>- **Multiple UFO sightings** have been reported in and around the base.</w:t>
        <w:br/>
        <w:t>- Allegations suggest that Dugway may be involved in **reverse engineering recovered UAPs**.</w:t>
        <w:br/>
        <w:br/>
        <w:t>### **2. Underground Facilities &amp; Classified Programs**</w:t>
        <w:br/>
        <w:br/>
        <w:t>- **Rumors of vast underground hangars** for testing **classified aircraft** and **non-human technology**.</w:t>
        <w:br/>
        <w:t>- Alleged **"black site" for UAP materials analysis**, potentially in collaboration with **Wright-Patterson AFB** and **Area 51**.</w:t>
        <w:br/>
        <w:t>- Some claims suggest that **biological UAP-related studies** occur at Dugway, linking it to **Battelle Memorial Institute**.</w:t>
        <w:br/>
        <w:br/>
        <w:t>### **3. Military UAP Encounters &amp; Surveillance**</w:t>
        <w:br/>
        <w:br/>
        <w:t>- **Multiple radar anomalies and fast-moving aerial objects** detected in **Utah’s Test &amp; Training Range (UTTR)**.</w:t>
        <w:br/>
        <w:t>- Dugway hosts **advanced radar and sensor systems**, potentially used for **tracking UAPs**.</w:t>
        <w:br/>
        <w:t>- **Similar to Area 51**, Dugway is **guarded by private security contractors** and enforces extreme secrecy.</w:t>
        <w:br/>
        <w:br/>
        <w:t>---</w:t>
        <w:br/>
        <w:br/>
        <w:t>## **📝 Documented Connections &amp; Government Secrecy**</w:t>
        <w:br/>
        <w:br/>
        <w:t>- **[[Wright-Patterson AFB]]** → Alleged storage of UAP crash retrievals, possibly connected to Dugway.</w:t>
        <w:br/>
        <w:t>- **[[Area 51]]** → Both bases are involved in **classified aerospace projects**.</w:t>
        <w:br/>
        <w:t>- **[[Pentagon UFO Programs]]** → Dugway may have played a role in **military UAP research efforts**.</w:t>
        <w:br/>
        <w:t>- **[[Reverse Engineering Programs]]** → Dugway is rumored to have worked with **Lockheed Skunkworks** and **DARPA**.</w:t>
        <w:br/>
        <w:t>- **[[USOs_Unidentified_Submerged_Objects]]** → Some researchers speculate Dugway is linked to **transmedium UAP studies**.</w:t>
        <w:br/>
        <w:br/>
        <w:t>---</w:t>
        <w:br/>
        <w:br/>
        <w:t>## **🔗 Related Facilities &amp; Research Programs**</w:t>
        <w:br/>
        <w:br/>
        <w:t>- **[[Lockheed Martin]]** → Dugway may serve as a testing site for **advanced aerospace projects**.</w:t>
        <w:br/>
        <w:t>- **[[Battelle Memorial Institute]]** → Possible partner in **material science and biological UAP research**.</w:t>
        <w:br/>
        <w:t>- **[[Project Blue Book]]** → Dugway’s location was mentioned in **declassified military UAP documents**.</w:t>
        <w:br/>
        <w:t>- **[[Wilson Davis Memo]]** → Possible reference to Dugway as a **SAP (Special Access Program) site**.</w:t>
        <w:br/>
        <w:br/>
        <w:t>---</w:t>
        <w:br/>
        <w:br/>
        <w:t>## **🏷 Tags**</w:t>
        <w:br/>
        <w:br/>
        <w:t>#Dugway #UFO #ReverseEngineering #GovernmentSecrecy #MilitaryEncounters</w:t>
      </w:r>
    </w:p>
    <w:p>
      <w:r>
        <w:br w:type="page"/>
      </w:r>
    </w:p>
    <w:p>
      <w:pPr>
        <w:pStyle w:val="Heading2"/>
      </w:pPr>
      <w:r>
        <w:t>G:\TTXONE\TURFPTAx\DuelingGroks - General\00 Video Research\UAPGerb\UAPobsidian\UAPGerb\09 Organizations &amp; Facilites\Livermore National Laboratory</w:t>
      </w:r>
    </w:p>
    <w:p>
      <w:r>
        <w:t># **📌 Lawrence Livermore National Laboratory (LLNL)**</w:t>
        <w:br/>
        <w:br/>
        <w:t>### **Introduction**</w:t>
        <w:br/>
        <w:br/>
        <w:t>**Lawrence Livermore National Laboratory (LLNL)** is a **U.S. Department of Energy (DOE) research facility** founded in **1952** in **Livermore, California**. It specializes in **nuclear weapons research, materials science, and advanced propulsion technologies**.</w:t>
        <w:br/>
        <w:br/>
        <w:t>Due to its **deep involvement in classified defense research**, LLNL has been **linked to UAP reverse engineering**, **exotic materials analysis**, and **potential secret aerospace programs**. Some researchers believe LLNL plays a key role in **analyzing recovered UAP debris**, particularly in **connection with Battelle Memorial Institute and Wright-Patterson AFB**.</w:t>
        <w:br/>
        <w:br/>
        <w:t>---</w:t>
        <w:br/>
        <w:br/>
        <w:t>## **🚀 Livermore &amp; UAP Research**</w:t>
        <w:br/>
        <w:br/>
        <w:t>### **1. Exotic Materials &amp; UAP Debris Analysis**</w:t>
        <w:br/>
        <w:br/>
        <w:t>- **Alleged involvement in studying recovered UAP materials**, possibly in coordination with **Battelle Memorial Institute**.</w:t>
        <w:br/>
        <w:t>- Connections to the **"meta-materials" research** discussed in leaked government documents.</w:t>
        <w:br/>
        <w:t>- Speculation that LLNL worked on the **analysis of recovered debris from crash retrievals**.</w:t>
        <w:br/>
        <w:br/>
        <w:t>### **2. Advanced Propulsion &amp; Energy Research**</w:t>
        <w:br/>
        <w:br/>
        <w:t>- LLNL is a leader in **nuclear fusion, high-energy physics, and advanced propulsion**—potentially applicable to **UAP technology**.</w:t>
        <w:br/>
        <w:t>- Involved in **high-powered laser experiments**, which may be linked to **directed energy weapons** and **electromagnetic propulsion**.</w:t>
        <w:br/>
        <w:t>- The **National Ignition Facility (NIF)** at LLNL has been rumored to be part of **classified propulsion studies**.</w:t>
        <w:br/>
        <w:br/>
        <w:t>### **3. Alleged Special Access Programs (SAPs)**</w:t>
        <w:br/>
        <w:br/>
        <w:t>- Some whistleblowers claim that LLNL operates under **black budget programs** related to **reverse-engineering non-human craft**.</w:t>
        <w:br/>
        <w:t>- LLNL’s connections to **Los Alamos National Laboratory (LANL)** and **Area 51/S4** suggest collaboration on **classified aerospace research**.</w:t>
        <w:br/>
        <w:t>- Rumored involvement in **biological studies** connected to **potential non-human entities** recovered from UAP incidents.</w:t>
        <w:br/>
        <w:br/>
        <w:t>---</w:t>
        <w:br/>
        <w:br/>
        <w:t>## **📝 Documented Connections &amp; Government Secrecy**</w:t>
        <w:br/>
        <w:br/>
        <w:t>- **[[Battelle Memorial Institute]]** → Partnered with LLNL on **materials analysis**, potentially including UAP debris.</w:t>
        <w:br/>
        <w:t>- **[[Wright-Patterson AFB]]** → Alleged repository for **retrieved UAP materials**, possibly analyzed by LLNL.</w:t>
        <w:br/>
        <w:t>- **[[Reverse Engineering Programs]]** → LLNL may have played a role in **applying advanced physics to recovered UAP technology**.</w:t>
        <w:br/>
        <w:t>- **[[Wilson Davis Memo]]** → Possible reference to LLNL as a **compartmentalized research site for SAPs**.</w:t>
        <w:br/>
        <w:t>- **[[Pentagon UFO Programs]]** → LLNL could have supported **UAP research through DARPA and DOE contracts**.</w:t>
        <w:br/>
        <w:br/>
        <w:t>---</w:t>
        <w:br/>
        <w:br/>
        <w:t>## **🔗 Related Facilities &amp; Research Programs**</w:t>
        <w:br/>
        <w:br/>
        <w:t>- **[[Area 51]]** → Possible testing sites for technologies studied at LLNL.</w:t>
        <w:br/>
        <w:t>- **[[Los Alamos National Laboratory]]** → Collaborates with LLNL on **nuclear and aerospace research**.</w:t>
        <w:br/>
        <w:t>- **[[Dugway Proving Ground]]** → Potential site for **classified testing of LLNL-developed technologies**.</w:t>
        <w:br/>
        <w:t>- **[[Project Blue Book]]** → Some declassified documents mention **LLNL’s involvement in classified physics research**.</w:t>
        <w:br/>
        <w:t>- **[[UFO Crashes and Retrievals]]** → LLNL may have examined **materials recovered from UAP crash sites**.</w:t>
        <w:br/>
        <w:br/>
        <w:t>---</w:t>
        <w:br/>
        <w:br/>
        <w:t>## **🏷 Tags**</w:t>
        <w:br/>
        <w:br/>
        <w:t>#Livermore #UFO #ReverseEngineering #GovernmentSecrecy #AdvancedPropulsion</w:t>
      </w:r>
    </w:p>
    <w:p>
      <w:r>
        <w:br w:type="page"/>
      </w:r>
    </w:p>
    <w:p>
      <w:pPr>
        <w:pStyle w:val="Heading2"/>
      </w:pPr>
      <w:r>
        <w:t>G:\TTXONE\TURFPTAx\DuelingGroks - General\00 Video Research\UAPGerb\UAPobsidian\UAPGerb\09 Organizations &amp; Facilites\Lockheed Martin</w:t>
      </w:r>
    </w:p>
    <w:p>
      <w:r>
        <w:t>---</w:t>
        <w:br/>
        <w:t>aliases:</w:t>
        <w:br/>
        <w:t xml:space="preserve">  - Lockheed Skunkworks</w:t>
        <w:br/>
        <w:t>---</w:t>
        <w:br/>
        <w:br/>
        <w:t>### **Introduction**</w:t>
        <w:br/>
        <w:br/>
        <w:t>**Lockheed Martin's Skunk Works** is one of the most **secretive aerospace research and development divisions** in the world. Officially known as **Lockheed Advanced Development Programs (ADP)**, it is responsible for creating some of the most advanced military aircraft, including the **U-2 spy plane, SR-71 Blackbird, F-117 Nighthawk, and F-22 Raptor**.</w:t>
        <w:br/>
        <w:br/>
        <w:t>Due to its **long history of classified projects**, Skunk Works has been repeatedly **linked to UAP reverse engineering efforts**, **special access programs (SAPs)**, and **potential secret government initiatives involving non-human technology**.</w:t>
        <w:br/>
        <w:br/>
        <w:t>---</w:t>
        <w:br/>
        <w:br/>
        <w:t>## **🚀 Skunk Works &amp; UAP Research**</w:t>
        <w:br/>
        <w:br/>
        <w:t>### **1. Allegations of Reverse Engineering**</w:t>
        <w:br/>
        <w:br/>
        <w:t>- **Ben Rich**, former head of Skunk Works, allegedly hinted that **Lockheed had access to non-human technology**.</w:t>
        <w:br/>
        <w:t>- Some researchers claim that Skunk Works **received materials from UAP retrieval programs**, possibly through **Wright-Patterson AFB** or **Area 51**.</w:t>
        <w:br/>
        <w:t>- Connections to **"black budget" aerospace projects**, potentially inspired by **UFO technology**.</w:t>
        <w:br/>
        <w:br/>
        <w:t>### **2. Advanced Propulsion &amp; Exotic Materials**</w:t>
        <w:br/>
        <w:br/>
        <w:t>- Research into **hypersonic flight, electromagnetic propulsion, and zero-gravity concepts**.</w:t>
        <w:br/>
        <w:t>- Alleged involvement in **"anti-gravity" experiments**, possibly related to **UAP propulsion systems**.</w:t>
        <w:br/>
        <w:t>- Speculation that **Skunk Works collaborated with Battelle Memorial Institute** on **material analysis from crash retrievals**.</w:t>
        <w:br/>
        <w:br/>
        <w:t>### **3. Special Access Programs &amp; Government Secrecy**</w:t>
        <w:br/>
        <w:br/>
        <w:t>- Skunk Works operates under **deep compartmentalization**, making it a likely location for **UFO-related SAPs**.</w:t>
        <w:br/>
        <w:t>- Some researchers claim that **UAP crash retrievals are studied under defense contracts** assigned to Skunk Works.</w:t>
        <w:br/>
        <w:t>- Alleged ties to **Wilson-Davis Memo discussions**, referencing **classified aerospace programs that even high-ranking officials could not access**.</w:t>
        <w:br/>
        <w:br/>
        <w:t>---</w:t>
        <w:br/>
        <w:br/>
        <w:t>## **📝 Documented Connections &amp; Government Secrecy**</w:t>
        <w:br/>
        <w:br/>
        <w:t>- **[[Area 51]]** → Lockheed has historically tested **classified aircraft** at Groom Lake, possibly including **UAP-derived craft**.</w:t>
        <w:br/>
        <w:t>- **[[Reverse Engineering Programs]]** → Skunk Works is rumored to be one of the **leading defense contractors** involved in **non-human technology studies**.</w:t>
        <w:br/>
        <w:t>- **[[Pentagon UFO Programs]]** → Some **black budget programs** may have been funneled to Lockheed for **exotic aerospace research**.</w:t>
        <w:br/>
        <w:t>- **[[Wilson Davis Memo]]** → Possible references to **Lockheed’s involvement in SAPs related to UAP crash retrievals**.</w:t>
        <w:br/>
        <w:t>- **[[Wright-Patterson AFB]]** → Allegedly transferred **retrieved UAP materials** to Lockheed for **classified research**.</w:t>
        <w:br/>
        <w:br/>
        <w:t>---</w:t>
        <w:br/>
        <w:br/>
        <w:t>## **🔗 Related Facilities &amp; Research Programs**</w:t>
        <w:br/>
        <w:br/>
        <w:t>- **[[Dugway Proving Ground]]** → Potential testing ground for **classified Lockheed aircraft**.</w:t>
        <w:br/>
        <w:t>- **[[Battelle Memorial Institute]]** → May have worked with Skunk Works on **material analysis from UAP encounters**.</w:t>
        <w:br/>
        <w:t>- **[[Los Alamos National Laboratory]]** → Possible collaboration on **classified energy and propulsion research**.</w:t>
        <w:br/>
        <w:t>- **[[Project Blue Book]]** → Officially dismissed UAP technology, but **classified aspects may have involved Lockheed research**.</w:t>
        <w:br/>
        <w:t>- **[[UFO Crashes and Retrievals]]** → Skunk Works may have analyzed **retrieved materials from Roswell, Kingman, or other UAP crashes**.</w:t>
        <w:br/>
        <w:br/>
        <w:t>---</w:t>
        <w:br/>
        <w:br/>
        <w:t>## **🏷 Tags**</w:t>
        <w:br/>
        <w:br/>
        <w:t>#Lockheed #SkunkWorks #ReverseEngineering #GovernmentSecrecy #UAP #AdvancedPropulsion</w:t>
      </w:r>
    </w:p>
    <w:p>
      <w:r>
        <w:br w:type="page"/>
      </w:r>
    </w:p>
    <w:p>
      <w:pPr>
        <w:pStyle w:val="Heading2"/>
      </w:pPr>
      <w:r>
        <w:t>G:\TTXONE\TURFPTAx\DuelingGroks - General\00 Video Research\UAPGerb\UAPobsidian\UAPGerb\09 Organizations &amp; Facilites\NASA Ames Research Center</w:t>
      </w:r>
    </w:p>
    <w:p>
      <w:r>
        <w:t>### **Introduction**</w:t>
        <w:br/>
        <w:br/>
        <w:t>The **NASA Ames Research Center** (ARC), located in **Silicon Valley, California**, is a **premier facility for aeronautics, space exploration, and advanced propulsion research**. Founded in **1939**, it has played a crucial role in **developing experimental aircraft, conducting planetary studies, and researching exotic propulsion concepts**.</w:t>
        <w:br/>
        <w:br/>
        <w:t>Due to its **close ties with the Department of Defense (DoD) and classified research programs**, some researchers speculate that Ames **has studied UAP-related technology**, particularly in the areas of **aerospace materials, artificial intelligence, and astrobiology**.</w:t>
        <w:br/>
        <w:br/>
        <w:t>---</w:t>
        <w:br/>
        <w:br/>
        <w:t>## **🚀 Ames &amp; UAP Research**</w:t>
        <w:br/>
        <w:br/>
        <w:t>### **1. Advanced Aerospace &amp; Propulsion Studies**</w:t>
        <w:br/>
        <w:br/>
        <w:t>- Leading research in **hypersonic flight, electromagnetic propulsion, and quantum physics**.</w:t>
        <w:br/>
        <w:t>- Tied to **breakthroughs in material science**, which may connect to **UAP meta-material research**.</w:t>
        <w:br/>
        <w:t>- Collaborated with **Lockheed Skunk Works** and **Battelle Memorial Institute** on **classified aerospace projects**.</w:t>
        <w:br/>
        <w:br/>
        <w:t>### **2. Exoplanet &amp; Astrobiology Research**</w:t>
        <w:br/>
        <w:br/>
        <w:t>- **Kepler Space Telescope** and **TESS missions**, which have discovered thousands of exoplanets.</w:t>
        <w:br/>
        <w:t>- **Search for extraterrestrial intelligence (SETI)** efforts linked to Ames' research programs.</w:t>
        <w:br/>
        <w:t>- Speculation that Ames could play a role in **analyzing potential UAP biological samples**.</w:t>
        <w:br/>
        <w:br/>
        <w:t>### **3. Artificial Intelligence &amp; UAP Data Analysis**</w:t>
        <w:br/>
        <w:br/>
        <w:t>- **Machine learning algorithms** for tracking and analyzing **anomalous aerial phenomena (AAP)**.</w:t>
        <w:br/>
        <w:t>- Connected to **Pentagon UAP initiatives**, particularly in the study of **high-speed, maneuvering objects**.</w:t>
        <w:br/>
        <w:t>- **Autonomous drone technology** developed at Ames may have applications in **UAP tracking**.</w:t>
        <w:br/>
        <w:br/>
        <w:t>---</w:t>
        <w:br/>
        <w:br/>
        <w:t>## **📝 Documented Connections &amp; Government Secrecy**</w:t>
        <w:br/>
        <w:br/>
        <w:t>- **[[Pentagon UFO Programs]]** → Ames may have contributed to **DoD research into UAP flight characteristics**.</w:t>
        <w:br/>
        <w:t>- **[[Reverse Engineering Programs]]** → Potential involvement in analyzing **UAP propulsion systems**.</w:t>
        <w:br/>
        <w:t>- **[[Battelle Memorial Institute]]** → Possible collaboration on **UAP material studies**.</w:t>
        <w:br/>
        <w:t>- **[[Wright-Patterson AFB]]** → Some researchers suggest that NASA scientists from Ames were consulted for **classified UAP studies**.</w:t>
        <w:br/>
        <w:t>- **[[Wilson Davis Memo]]** → Allegations of **deep compartmentalization of aerospace programs**, possibly involving Ames.</w:t>
        <w:br/>
        <w:br/>
        <w:t>---</w:t>
        <w:br/>
        <w:br/>
        <w:t>## **🔗 Related Facilities &amp; Research Programs**</w:t>
        <w:br/>
        <w:br/>
        <w:t>- **[[Lockheed Martin]]** → Collaborated with Ames on **aerospace testing and stealth technologies**.</w:t>
        <w:br/>
        <w:t>- **[[Dugway Proving Ground]]** → Potential testing site for **classified propulsion concepts studied at Ames**.</w:t>
        <w:br/>
        <w:t>- **[[Los Alamos National Laboratory]]** → Partnered on **high-energy physics and plasma propulsion research**.</w:t>
        <w:br/>
        <w:t>- **[[UFO Crashes and Retrievals]]** → Ames may have been consulted in **analyzing non-human craft structures**.</w:t>
        <w:br/>
        <w:t>- **[[SETI &amp; Extraterrestrial Research]]** → Direct connection to **exoplanet studies and alien life detection efforts**.</w:t>
        <w:br/>
        <w:br/>
        <w:t>---</w:t>
        <w:br/>
        <w:br/>
        <w:t>## **🏷 Tags**</w:t>
        <w:br/>
        <w:br/>
        <w:t>#NASA #AmesResearch #UFO #ReverseEngineering #AdvancedPropulsion #SETI</w:t>
      </w:r>
    </w:p>
    <w:p>
      <w:r>
        <w:br w:type="page"/>
      </w:r>
    </w:p>
    <w:p>
      <w:pPr>
        <w:pStyle w:val="Heading2"/>
      </w:pPr>
      <w:r>
        <w:t>G:\TTXONE\TURFPTAx\DuelingGroks - General\00 Video Research\UAPGerb\UAPobsidian\UAPGerb\09 Organizations &amp; Facilites\National Geospatial-Intelligence Agency (NGA)</w:t>
      </w:r>
    </w:p>
    <w:p/>
    <w:p>
      <w:r>
        <w:br w:type="page"/>
      </w:r>
    </w:p>
    <w:p>
      <w:pPr>
        <w:pStyle w:val="Heading2"/>
      </w:pPr>
      <w:r>
        <w:t>G:\TTXONE\TURFPTAx\DuelingGroks - General\00 Video Research\UAPGerb\UAPobsidian\UAPGerb\09 Organizations &amp; Facilites\National Reconnaissance Office (NRO)</w:t>
      </w:r>
    </w:p>
    <w:p/>
    <w:p>
      <w:r>
        <w:br w:type="page"/>
      </w:r>
    </w:p>
    <w:p>
      <w:pPr>
        <w:pStyle w:val="Heading2"/>
      </w:pPr>
      <w:r>
        <w:t>G:\TTXONE\TURFPTAx\DuelingGroks - General\00 Video Research\UAPGerb\UAPobsidian\UAPGerb\09 Organizations &amp; Facilites\Wright-Patterson AFB</w:t>
      </w:r>
    </w:p>
    <w:p>
      <w:r>
        <w:t>### **Introduction**</w:t>
        <w:br/>
        <w:br/>
        <w:t>**Wright-Patterson AFB (WPAFB)**, located in **Dayton, Ohio**, has long been considered one of the most significant locations in **U.S. military UFO history**. It has been linked to **UFO crash retrieval programs, secret aerospace research, and advanced propulsion studies**.</w:t>
        <w:br/>
        <w:br/>
        <w:t>Historically, WPAFB was home to **Project Blue Book**, the **Foreign Technology Division (FTD)**, and alleged storage facilities for **retrieved UAP materials** in **Hangar 18**. Some researchers believe **Wright-Patterson played a key role in studying recovered non-human craft and biological entities**.</w:t>
        <w:br/>
        <w:br/>
        <w:t>---</w:t>
        <w:br/>
        <w:br/>
        <w:t>## **🚀 WPAFB &amp; UAP Research**</w:t>
        <w:br/>
        <w:br/>
        <w:t>### **1. Hangar 18 &amp; UFO Crash Retrievals**</w:t>
        <w:br/>
        <w:br/>
        <w:t>- **Alleged storage site** for **wreckage from the 1947 Roswell crash** and **other UAP retrievals**.</w:t>
        <w:br/>
        <w:t>- Claims that **non-human biologics** from crash sites were analyzed at **WPAFB laboratories**.</w:t>
        <w:br/>
        <w:t>- **Whistleblower testimonies** suggest deep compartmentalization of **crash retrieval and reverse engineering programs**.</w:t>
        <w:br/>
        <w:br/>
        <w:t>### **2. Foreign Technology Division (FTD) &amp; Reverse Engineering**</w:t>
        <w:br/>
        <w:br/>
        <w:t>- The **FTD (now NASIC - National Air and Space Intelligence Center)** was responsible for analyzing **advanced foreign aerospace technology**, including **UAP materials**.</w:t>
        <w:br/>
        <w:t>- Connections to **Lockheed Skunk Works**, **Battelle Memorial Institute**, and **Los Alamos National Laboratory** for **studying exotic materials**.</w:t>
        <w:br/>
        <w:t>- Speculation that **reverse engineering efforts** from retrieved UAPs were **funneled into black budget aerospace projects**.</w:t>
        <w:br/>
        <w:br/>
        <w:t>### **3. Project Blue Book &amp; Government Secrecy**</w:t>
        <w:br/>
        <w:br/>
        <w:t>- WPAFB was the headquarters for **Project Blue Book (1952–1969)**, the U.S. Air Force’s **official UFO investigation program**.</w:t>
        <w:br/>
        <w:t>- While Project Blue Book **publicly downplayed UFO reports**, some insiders suggest **classified cases were studied separately**.</w:t>
        <w:br/>
        <w:t>- Links to **MJ-12 and other secret programs** suggest WPAFB was a hub for **UFO-related intelligence gathering**.</w:t>
        <w:br/>
        <w:br/>
        <w:t>---</w:t>
        <w:br/>
        <w:br/>
        <w:t>## **📝 Documented Connections &amp; Government Secrecy**</w:t>
        <w:br/>
        <w:br/>
        <w:t>- **[[Project Blue Book]]** → Headquartered at WPAFB, but **classified UFO studies may have continued beyond 1969**.</w:t>
        <w:br/>
        <w:t>- **[[UFO Crashes and Retrievals]]** → WPAFB allegedly received **wreckage from Roswell, Kingman, and other crash sites**.</w:t>
        <w:br/>
        <w:t>- **[[Reverse Engineering Programs]]** → Some researchers believe UAP technology was **studied at WPAFB before being sent to defense contractors**.</w:t>
        <w:br/>
        <w:t>- **[[Pentagon UFO Programs]]** → Possible role in **modern UAP research efforts under classified DoD programs**.</w:t>
        <w:br/>
        <w:t>- **[[Wilson Davis Memo]]** → References to **compartmentalized SAPs (Special Access Programs)** that may have involved WPAFB.</w:t>
        <w:br/>
        <w:br/>
        <w:t>---</w:t>
        <w:br/>
        <w:br/>
        <w:t>## **🔗 Related Facilities &amp; Research Programs**</w:t>
        <w:br/>
        <w:br/>
        <w:t>- **[[Area 51]]** → Some crash retrieval materials may have been transferred from WPAFB to **Nevada testing sites**.</w:t>
        <w:br/>
        <w:t>- **[[Lockheed Martin]]** → Partnered with WPAFB on **classified aerospace projects**.</w:t>
        <w:br/>
        <w:t>- **[[Battelle Memorial Institute]]** → Conducted **materials analysis**, potentially on **retrieved UAP debris**.</w:t>
        <w:br/>
        <w:t>- **[[Los Alamos National Laboratory]]** → Possible collaboration on **advanced energy and propulsion research**.</w:t>
        <w:br/>
        <w:t>- **[[Dugway Proving Ground]]** → May have conducted **classified tests on technologies studied at WPAFB**.</w:t>
        <w:br/>
        <w:br/>
        <w:t>---</w:t>
        <w:br/>
        <w:br/>
        <w:t>## **🏷 Tags**</w:t>
        <w:br/>
        <w:br/>
        <w:t>#WrightPatterson #UFO #ReverseEngineering #GovernmentSecrecy #Hangar18 #ProjectBlueBook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726B618C93F147B0E2BE7919D31BBC" ma:contentTypeVersion="13" ma:contentTypeDescription="Create a new document." ma:contentTypeScope="" ma:versionID="8b250fd2a8a12640f2486f98deb7c389">
  <xsd:schema xmlns:xsd="http://www.w3.org/2001/XMLSchema" xmlns:xs="http://www.w3.org/2001/XMLSchema" xmlns:p="http://schemas.microsoft.com/office/2006/metadata/properties" xmlns:ns2="68724346-2de6-46ce-af65-f2784ff6e231" xmlns:ns3="2e5276cc-4180-4257-9a6e-6d59c66d2854" targetNamespace="http://schemas.microsoft.com/office/2006/metadata/properties" ma:root="true" ma:fieldsID="75d4bc1676d1f6d85b032d8e053af46b" ns2:_="" ns3:_="">
    <xsd:import namespace="68724346-2de6-46ce-af65-f2784ff6e231"/>
    <xsd:import namespace="2e5276cc-4180-4257-9a6e-6d59c66d285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24346-2de6-46ce-af65-f2784ff6e23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71ad8a-bf51-47ee-83e6-b4f7718311c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5276cc-4180-4257-9a6e-6d59c66d285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d753949-a2a7-446f-9a83-35bb140bdd0d}" ma:internalName="TaxCatchAll" ma:showField="CatchAllData" ma:web="2e5276cc-4180-4257-9a6e-6d59c66d28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e5276cc-4180-4257-9a6e-6d59c66d2854" xsi:nil="true"/>
    <lcf76f155ced4ddcb4097134ff3c332f xmlns="68724346-2de6-46ce-af65-f2784ff6e2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9F08FA9-B5A7-4A25-B5A2-F7165B3C83B9}"/>
</file>

<file path=customXml/itemProps3.xml><?xml version="1.0" encoding="utf-8"?>
<ds:datastoreItem xmlns:ds="http://schemas.openxmlformats.org/officeDocument/2006/customXml" ds:itemID="{434A9DE2-A922-4195-981D-84C3F571F5F8}"/>
</file>

<file path=customXml/itemProps4.xml><?xml version="1.0" encoding="utf-8"?>
<ds:datastoreItem xmlns:ds="http://schemas.openxmlformats.org/officeDocument/2006/customXml" ds:itemID="{1A26B9D2-1D7C-4FB0-9EEE-7865954EF2E5}"/>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0x01010034726B618C93F147B0E2BE7919D31BBC</vt:lpwstr>
  </property>
</Properties>
</file>